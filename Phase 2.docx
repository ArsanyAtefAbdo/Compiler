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AE0BA" w14:textId="1704F894" w:rsidR="003312ED" w:rsidRPr="00CA1443" w:rsidRDefault="00EB7A05" w:rsidP="00DD7D35">
      <w:pPr>
        <w:pStyle w:val="Title"/>
        <w:rPr>
          <w:sz w:val="44"/>
          <w:szCs w:val="22"/>
        </w:rPr>
      </w:pPr>
      <w:r w:rsidRPr="00CA1443">
        <w:rPr>
          <w:sz w:val="44"/>
          <w:szCs w:val="22"/>
        </w:rPr>
        <w:t>Compilers</w:t>
      </w:r>
      <w:r w:rsidR="00C92C41" w:rsidRPr="00CA1443">
        <w:rPr>
          <w:sz w:val="44"/>
          <w:szCs w:val="22"/>
        </w:rPr>
        <w:br/>
      </w:r>
      <w:r w:rsidR="00DD7D35" w:rsidRPr="00DD7D35">
        <w:rPr>
          <w:sz w:val="44"/>
          <w:szCs w:val="22"/>
        </w:rPr>
        <w:t>Parser Generator</w:t>
      </w:r>
    </w:p>
    <w:p w14:paraId="502C0135" w14:textId="4DEAC364" w:rsidR="003312ED" w:rsidRDefault="00DD7D35" w:rsidP="00EB7A05">
      <w:pPr>
        <w:pStyle w:val="Subtitle"/>
        <w:rPr>
          <w:sz w:val="32"/>
          <w:szCs w:val="22"/>
        </w:rPr>
      </w:pPr>
      <w:r>
        <w:rPr>
          <w:sz w:val="32"/>
          <w:szCs w:val="22"/>
        </w:rPr>
        <w:t>22/4</w:t>
      </w:r>
      <w:r w:rsidR="00EB7A05" w:rsidRPr="00CA1443">
        <w:rPr>
          <w:sz w:val="32"/>
          <w:szCs w:val="22"/>
        </w:rPr>
        <w:t>/2020</w:t>
      </w:r>
    </w:p>
    <w:p w14:paraId="1666E92A" w14:textId="77777777" w:rsidR="00B86C3E" w:rsidRPr="00B86C3E" w:rsidRDefault="00B86C3E" w:rsidP="00B86C3E">
      <w:pPr>
        <w:rPr>
          <w:rtl/>
        </w:rPr>
      </w:pPr>
    </w:p>
    <w:p w14:paraId="43372C97" w14:textId="5EB870A3" w:rsidR="003312ED" w:rsidRPr="00CA1443" w:rsidRDefault="00D1374B" w:rsidP="00D1374B">
      <w:pPr>
        <w:pStyle w:val="Heading1"/>
        <w:rPr>
          <w:sz w:val="36"/>
          <w:szCs w:val="22"/>
        </w:rPr>
      </w:pPr>
      <w:r w:rsidRPr="00CA1443">
        <w:rPr>
          <w:sz w:val="36"/>
          <w:szCs w:val="22"/>
        </w:rPr>
        <w:t>data structures</w:t>
      </w:r>
    </w:p>
    <w:p w14:paraId="36B66AA2" w14:textId="7736EF03" w:rsidR="003312ED" w:rsidRPr="00CA1443" w:rsidRDefault="00DD7D35" w:rsidP="00D1374B">
      <w:pPr>
        <w:pStyle w:val="Heading2"/>
        <w:rPr>
          <w:sz w:val="32"/>
          <w:szCs w:val="22"/>
        </w:rPr>
      </w:pPr>
      <w:r>
        <w:rPr>
          <w:sz w:val="32"/>
          <w:szCs w:val="22"/>
        </w:rPr>
        <w:t>Syntactic Term</w:t>
      </w:r>
    </w:p>
    <w:p w14:paraId="0F259129" w14:textId="2B9DE5F8" w:rsidR="00D1374B" w:rsidRPr="00CA1443" w:rsidRDefault="008B7BBF" w:rsidP="008B7BBF">
      <w:pPr>
        <w:ind w:left="270"/>
        <w:rPr>
          <w:sz w:val="22"/>
          <w:szCs w:val="22"/>
        </w:rPr>
      </w:pPr>
      <w:r>
        <w:rPr>
          <w:sz w:val="22"/>
          <w:szCs w:val="22"/>
        </w:rPr>
        <w:t>Syntactic term</w:t>
      </w:r>
      <w:r w:rsidR="00D1374B" w:rsidRPr="00CA1443">
        <w:rPr>
          <w:sz w:val="22"/>
          <w:szCs w:val="22"/>
        </w:rPr>
        <w:t xml:space="preserve"> is a</w:t>
      </w:r>
      <w:r>
        <w:rPr>
          <w:sz w:val="22"/>
          <w:szCs w:val="22"/>
        </w:rPr>
        <w:t>n</w:t>
      </w:r>
      <w:r w:rsidR="00D1374B" w:rsidRPr="00CA1443">
        <w:rPr>
          <w:sz w:val="22"/>
          <w:szCs w:val="22"/>
        </w:rPr>
        <w:t xml:space="preserve"> </w:t>
      </w:r>
      <w:r>
        <w:rPr>
          <w:sz w:val="22"/>
          <w:szCs w:val="22"/>
        </w:rPr>
        <w:t xml:space="preserve">inheritance </w:t>
      </w:r>
      <w:r w:rsidR="00D1374B" w:rsidRPr="00CA1443">
        <w:rPr>
          <w:sz w:val="22"/>
          <w:szCs w:val="22"/>
        </w:rPr>
        <w:t xml:space="preserve">class used to represent </w:t>
      </w:r>
      <w:r>
        <w:rPr>
          <w:sz w:val="22"/>
          <w:szCs w:val="22"/>
        </w:rPr>
        <w:t>the non-terminal terms</w:t>
      </w:r>
      <w:r w:rsidR="00D1374B" w:rsidRPr="00CA1443">
        <w:rPr>
          <w:sz w:val="22"/>
          <w:szCs w:val="22"/>
        </w:rPr>
        <w:t xml:space="preserve"> and it consists of:</w:t>
      </w:r>
    </w:p>
    <w:p w14:paraId="2F3E903C" w14:textId="4F2CC760" w:rsidR="00D1374B" w:rsidRPr="00CA1443" w:rsidRDefault="008B7BBF" w:rsidP="00D1374B">
      <w:pPr>
        <w:pStyle w:val="ListBullet"/>
        <w:ind w:left="630" w:hanging="342"/>
        <w:rPr>
          <w:sz w:val="22"/>
          <w:szCs w:val="22"/>
        </w:rPr>
      </w:pPr>
      <w:r>
        <w:rPr>
          <w:sz w:val="22"/>
          <w:szCs w:val="22"/>
        </w:rPr>
        <w:t>Vector of Production Rules for this term.</w:t>
      </w:r>
    </w:p>
    <w:p w14:paraId="0E302C6F" w14:textId="1DC8D49C" w:rsidR="00D1374B" w:rsidRPr="00CA1443" w:rsidRDefault="008B7BBF" w:rsidP="00D1374B">
      <w:pPr>
        <w:pStyle w:val="ListBullet"/>
        <w:ind w:left="630" w:hanging="342"/>
        <w:rPr>
          <w:sz w:val="22"/>
          <w:szCs w:val="22"/>
        </w:rPr>
      </w:pPr>
      <w:r>
        <w:rPr>
          <w:sz w:val="22"/>
          <w:szCs w:val="22"/>
        </w:rPr>
        <w:t>Unordered set of strings for the first</w:t>
      </w:r>
    </w:p>
    <w:p w14:paraId="064905AF" w14:textId="16BBDC01" w:rsidR="008B7BBF" w:rsidRPr="00CA1443" w:rsidRDefault="008B7BBF" w:rsidP="008B7BBF">
      <w:pPr>
        <w:pStyle w:val="ListBullet"/>
        <w:ind w:left="630" w:hanging="342"/>
        <w:rPr>
          <w:sz w:val="22"/>
          <w:szCs w:val="22"/>
        </w:rPr>
      </w:pPr>
      <w:r>
        <w:rPr>
          <w:sz w:val="22"/>
          <w:szCs w:val="22"/>
        </w:rPr>
        <w:t>Unordered set of strings for the follow</w:t>
      </w:r>
    </w:p>
    <w:p w14:paraId="5A1E7BDB" w14:textId="117C48B1" w:rsidR="003312ED" w:rsidRPr="00CA1443" w:rsidRDefault="00DD7D35" w:rsidP="00D1374B">
      <w:pPr>
        <w:pStyle w:val="Heading2"/>
        <w:rPr>
          <w:sz w:val="32"/>
          <w:szCs w:val="22"/>
        </w:rPr>
      </w:pPr>
      <w:r>
        <w:rPr>
          <w:sz w:val="32"/>
          <w:szCs w:val="22"/>
        </w:rPr>
        <w:t>Production term</w:t>
      </w:r>
    </w:p>
    <w:p w14:paraId="0454BCFD" w14:textId="3E76E777" w:rsidR="008B7BBF" w:rsidRPr="00CA1443" w:rsidRDefault="008B7BBF" w:rsidP="008B7BBF">
      <w:pPr>
        <w:ind w:left="270"/>
        <w:rPr>
          <w:sz w:val="22"/>
          <w:szCs w:val="22"/>
        </w:rPr>
      </w:pPr>
      <w:r>
        <w:rPr>
          <w:sz w:val="22"/>
          <w:szCs w:val="22"/>
        </w:rPr>
        <w:t>Production term</w:t>
      </w:r>
      <w:r w:rsidRPr="00CA1443">
        <w:rPr>
          <w:sz w:val="22"/>
          <w:szCs w:val="22"/>
        </w:rPr>
        <w:t xml:space="preserve"> is a class used to represent </w:t>
      </w:r>
      <w:r>
        <w:rPr>
          <w:sz w:val="22"/>
          <w:szCs w:val="22"/>
        </w:rPr>
        <w:t>terminal</w:t>
      </w:r>
      <w:r w:rsidR="00A91E8E">
        <w:rPr>
          <w:sz w:val="22"/>
          <w:szCs w:val="22"/>
        </w:rPr>
        <w:t>,</w:t>
      </w:r>
      <w:r>
        <w:rPr>
          <w:sz w:val="22"/>
          <w:szCs w:val="22"/>
        </w:rPr>
        <w:t xml:space="preserve"> non-terminal terms</w:t>
      </w:r>
      <w:r w:rsidRPr="00CA1443">
        <w:rPr>
          <w:sz w:val="22"/>
          <w:szCs w:val="22"/>
        </w:rPr>
        <w:t xml:space="preserve"> and it consists</w:t>
      </w:r>
      <w:r w:rsidR="00A91E8E">
        <w:rPr>
          <w:sz w:val="22"/>
          <w:szCs w:val="22"/>
        </w:rPr>
        <w:t xml:space="preserve"> </w:t>
      </w:r>
      <w:r w:rsidRPr="00CA1443">
        <w:rPr>
          <w:sz w:val="22"/>
          <w:szCs w:val="22"/>
        </w:rPr>
        <w:t>of:</w:t>
      </w:r>
    </w:p>
    <w:p w14:paraId="4BAD1763" w14:textId="115E2848" w:rsidR="00D1374B" w:rsidRPr="00CA1443" w:rsidRDefault="008B7BBF" w:rsidP="00D1374B">
      <w:pPr>
        <w:pStyle w:val="ListBullet"/>
        <w:ind w:left="630" w:hanging="342"/>
        <w:rPr>
          <w:sz w:val="22"/>
          <w:szCs w:val="22"/>
        </w:rPr>
      </w:pPr>
      <w:r>
        <w:rPr>
          <w:sz w:val="22"/>
          <w:szCs w:val="22"/>
        </w:rPr>
        <w:t>String to save the name of this term.</w:t>
      </w:r>
    </w:p>
    <w:p w14:paraId="4A6714EB" w14:textId="3E175103" w:rsidR="00D1374B" w:rsidRPr="00CA1443" w:rsidRDefault="008B7BBF" w:rsidP="00D1374B">
      <w:pPr>
        <w:pStyle w:val="ListBullet"/>
        <w:ind w:left="630" w:hanging="342"/>
        <w:rPr>
          <w:sz w:val="22"/>
          <w:szCs w:val="22"/>
        </w:rPr>
      </w:pPr>
      <w:r>
        <w:rPr>
          <w:sz w:val="22"/>
          <w:szCs w:val="22"/>
        </w:rPr>
        <w:t>Production term type either terminal or non-terminal.</w:t>
      </w:r>
    </w:p>
    <w:p w14:paraId="1089F5DC" w14:textId="1026A373" w:rsidR="003312ED" w:rsidRPr="00CA1443" w:rsidRDefault="00DD7D35" w:rsidP="00D1374B">
      <w:pPr>
        <w:pStyle w:val="Heading2"/>
        <w:rPr>
          <w:sz w:val="32"/>
          <w:szCs w:val="22"/>
        </w:rPr>
      </w:pPr>
      <w:r>
        <w:rPr>
          <w:sz w:val="32"/>
          <w:szCs w:val="22"/>
        </w:rPr>
        <w:t>Production Rule</w:t>
      </w:r>
    </w:p>
    <w:p w14:paraId="094ED23D" w14:textId="305157C6" w:rsidR="008B7BBF" w:rsidRPr="00CA1443" w:rsidRDefault="008B7BBF" w:rsidP="008B7BBF">
      <w:pPr>
        <w:ind w:left="270"/>
        <w:rPr>
          <w:sz w:val="22"/>
          <w:szCs w:val="22"/>
        </w:rPr>
      </w:pPr>
      <w:r>
        <w:rPr>
          <w:sz w:val="22"/>
          <w:szCs w:val="22"/>
        </w:rPr>
        <w:t>Production rule</w:t>
      </w:r>
      <w:r w:rsidRPr="00CA1443">
        <w:rPr>
          <w:sz w:val="22"/>
          <w:szCs w:val="22"/>
        </w:rPr>
        <w:t xml:space="preserve"> is a class used to represent </w:t>
      </w:r>
      <w:r>
        <w:rPr>
          <w:sz w:val="22"/>
          <w:szCs w:val="22"/>
        </w:rPr>
        <w:t>rules</w:t>
      </w:r>
      <w:r w:rsidRPr="00CA1443">
        <w:rPr>
          <w:sz w:val="22"/>
          <w:szCs w:val="22"/>
        </w:rPr>
        <w:t xml:space="preserve"> and it consists of:</w:t>
      </w:r>
    </w:p>
    <w:p w14:paraId="635E95B1" w14:textId="0E120134" w:rsidR="003312ED" w:rsidRPr="00CA1443" w:rsidRDefault="008B7BBF" w:rsidP="008B7BBF">
      <w:pPr>
        <w:pStyle w:val="ListBullet"/>
        <w:ind w:left="630"/>
        <w:rPr>
          <w:sz w:val="22"/>
          <w:szCs w:val="22"/>
        </w:rPr>
      </w:pPr>
      <w:r>
        <w:rPr>
          <w:sz w:val="22"/>
          <w:szCs w:val="22"/>
        </w:rPr>
        <w:t>Vector of pointers on Production terms to save all terms in RHS of the rule.</w:t>
      </w:r>
    </w:p>
    <w:p w14:paraId="0E86A6C4" w14:textId="78BAEA96" w:rsidR="00B86C3E" w:rsidRPr="00422ECB" w:rsidRDefault="008B7BBF" w:rsidP="00422ECB">
      <w:pPr>
        <w:pStyle w:val="ListBullet"/>
        <w:ind w:left="630"/>
        <w:rPr>
          <w:sz w:val="22"/>
          <w:szCs w:val="22"/>
        </w:rPr>
      </w:pPr>
      <w:r>
        <w:rPr>
          <w:sz w:val="22"/>
          <w:szCs w:val="22"/>
        </w:rPr>
        <w:t>Pointer on Syntactic term which is in the LHS</w:t>
      </w:r>
      <w:r w:rsidR="0031350B">
        <w:rPr>
          <w:sz w:val="22"/>
          <w:szCs w:val="22"/>
        </w:rPr>
        <w:t xml:space="preserve"> of the rule.</w:t>
      </w:r>
    </w:p>
    <w:p w14:paraId="55A1CB37" w14:textId="123BFB55" w:rsidR="003312ED" w:rsidRPr="00CA1443" w:rsidRDefault="00DD7D35" w:rsidP="00D1374B">
      <w:pPr>
        <w:pStyle w:val="Heading2"/>
        <w:rPr>
          <w:sz w:val="32"/>
          <w:szCs w:val="22"/>
        </w:rPr>
      </w:pPr>
      <w:r>
        <w:rPr>
          <w:sz w:val="32"/>
          <w:szCs w:val="22"/>
        </w:rPr>
        <w:t>Parsing Table</w:t>
      </w:r>
    </w:p>
    <w:p w14:paraId="3AFDD2ED" w14:textId="2F655AAF" w:rsidR="00D1374B" w:rsidRPr="00CA1443" w:rsidRDefault="00A570FC" w:rsidP="00A570FC">
      <w:pPr>
        <w:ind w:left="270"/>
        <w:rPr>
          <w:sz w:val="22"/>
          <w:szCs w:val="22"/>
        </w:rPr>
      </w:pPr>
      <w:r>
        <w:rPr>
          <w:sz w:val="22"/>
          <w:szCs w:val="22"/>
        </w:rPr>
        <w:t>It</w:t>
      </w:r>
      <w:r w:rsidR="00D1374B" w:rsidRPr="00CA1443">
        <w:rPr>
          <w:sz w:val="22"/>
          <w:szCs w:val="22"/>
        </w:rPr>
        <w:t xml:space="preserve"> is a class to </w:t>
      </w:r>
      <w:r>
        <w:rPr>
          <w:sz w:val="22"/>
          <w:szCs w:val="22"/>
        </w:rPr>
        <w:t>calculate first, follow and parsing table</w:t>
      </w:r>
      <w:r w:rsidR="00D1374B" w:rsidRPr="00CA1443">
        <w:rPr>
          <w:sz w:val="22"/>
          <w:szCs w:val="22"/>
        </w:rPr>
        <w:t>:</w:t>
      </w:r>
    </w:p>
    <w:p w14:paraId="6158762A" w14:textId="70337849" w:rsidR="00A570FC" w:rsidRPr="00CA1443" w:rsidRDefault="00A570FC" w:rsidP="00A570FC">
      <w:pPr>
        <w:pStyle w:val="ListBullet"/>
        <w:ind w:left="630" w:hanging="342"/>
        <w:rPr>
          <w:sz w:val="22"/>
          <w:szCs w:val="22"/>
        </w:rPr>
      </w:pPr>
      <w:r>
        <w:rPr>
          <w:sz w:val="22"/>
          <w:szCs w:val="22"/>
        </w:rPr>
        <w:t xml:space="preserve">First: </w:t>
      </w:r>
      <w:r w:rsidRPr="00CA1443">
        <w:rPr>
          <w:sz w:val="22"/>
          <w:szCs w:val="22"/>
        </w:rPr>
        <w:t xml:space="preserve">A map its key is pointer on the </w:t>
      </w:r>
      <w:r>
        <w:rPr>
          <w:sz w:val="22"/>
          <w:szCs w:val="22"/>
        </w:rPr>
        <w:t>Syntactic term</w:t>
      </w:r>
      <w:r w:rsidRPr="00CA1443">
        <w:rPr>
          <w:sz w:val="22"/>
          <w:szCs w:val="22"/>
        </w:rPr>
        <w:t xml:space="preserve"> and its value is </w:t>
      </w:r>
      <w:r>
        <w:rPr>
          <w:sz w:val="22"/>
          <w:szCs w:val="22"/>
        </w:rPr>
        <w:t>unordered set of strings which contains the terminals of the first set.</w:t>
      </w:r>
    </w:p>
    <w:p w14:paraId="36918EB0" w14:textId="47C5D8C9" w:rsidR="00D1374B" w:rsidRPr="00A570FC" w:rsidRDefault="00A570FC" w:rsidP="00A570FC">
      <w:pPr>
        <w:pStyle w:val="ListBullet"/>
        <w:ind w:left="630" w:hanging="342"/>
        <w:rPr>
          <w:sz w:val="22"/>
          <w:szCs w:val="22"/>
        </w:rPr>
      </w:pPr>
      <w:r>
        <w:rPr>
          <w:sz w:val="22"/>
          <w:szCs w:val="22"/>
        </w:rPr>
        <w:t xml:space="preserve">First: </w:t>
      </w:r>
      <w:r w:rsidRPr="00CA1443">
        <w:rPr>
          <w:sz w:val="22"/>
          <w:szCs w:val="22"/>
        </w:rPr>
        <w:t xml:space="preserve">A map its key is pointer on the </w:t>
      </w:r>
      <w:r>
        <w:rPr>
          <w:sz w:val="22"/>
          <w:szCs w:val="22"/>
        </w:rPr>
        <w:t>Syntactic term</w:t>
      </w:r>
      <w:r w:rsidRPr="00CA1443">
        <w:rPr>
          <w:sz w:val="22"/>
          <w:szCs w:val="22"/>
        </w:rPr>
        <w:t xml:space="preserve"> and its value is </w:t>
      </w:r>
      <w:r>
        <w:rPr>
          <w:sz w:val="22"/>
          <w:szCs w:val="22"/>
        </w:rPr>
        <w:t>unordered set of strings which contains the terminals of the follow set.</w:t>
      </w:r>
    </w:p>
    <w:p w14:paraId="088C3329" w14:textId="0285FB3F" w:rsidR="00D1374B" w:rsidRPr="00422ECB" w:rsidRDefault="00D1374B" w:rsidP="00422ECB">
      <w:pPr>
        <w:pStyle w:val="ListBullet"/>
        <w:ind w:left="630" w:hanging="342"/>
        <w:rPr>
          <w:sz w:val="22"/>
          <w:szCs w:val="22"/>
        </w:rPr>
      </w:pPr>
      <w:r w:rsidRPr="00CA1443">
        <w:rPr>
          <w:sz w:val="22"/>
          <w:szCs w:val="22"/>
        </w:rPr>
        <w:t xml:space="preserve">A map its key is pointer on the </w:t>
      </w:r>
      <w:r w:rsidR="00A570FC">
        <w:rPr>
          <w:sz w:val="22"/>
          <w:szCs w:val="22"/>
        </w:rPr>
        <w:t>Syntactic term</w:t>
      </w:r>
      <w:r w:rsidR="00A570FC" w:rsidRPr="00CA1443">
        <w:rPr>
          <w:sz w:val="22"/>
          <w:szCs w:val="22"/>
        </w:rPr>
        <w:t xml:space="preserve"> </w:t>
      </w:r>
      <w:r w:rsidRPr="00CA1443">
        <w:rPr>
          <w:sz w:val="22"/>
          <w:szCs w:val="22"/>
        </w:rPr>
        <w:t xml:space="preserve">and its value is another map, this map of key </w:t>
      </w:r>
      <w:r w:rsidR="00A570FC">
        <w:rPr>
          <w:sz w:val="22"/>
          <w:szCs w:val="22"/>
        </w:rPr>
        <w:t>string</w:t>
      </w:r>
      <w:r w:rsidRPr="00CA1443">
        <w:rPr>
          <w:sz w:val="22"/>
          <w:szCs w:val="22"/>
        </w:rPr>
        <w:t xml:space="preserve"> “the </w:t>
      </w:r>
      <w:r w:rsidR="00A570FC">
        <w:rPr>
          <w:sz w:val="22"/>
          <w:szCs w:val="22"/>
        </w:rPr>
        <w:t>terminal</w:t>
      </w:r>
      <w:r w:rsidRPr="00CA1443">
        <w:rPr>
          <w:sz w:val="22"/>
          <w:szCs w:val="22"/>
        </w:rPr>
        <w:t xml:space="preserve">” and the value is a </w:t>
      </w:r>
      <w:r w:rsidR="00A570FC">
        <w:rPr>
          <w:sz w:val="22"/>
          <w:szCs w:val="22"/>
        </w:rPr>
        <w:t>production rule.</w:t>
      </w:r>
    </w:p>
    <w:p w14:paraId="0362AB7A" w14:textId="770ADFC1" w:rsidR="007846D5" w:rsidRPr="007846D5" w:rsidRDefault="007846D5" w:rsidP="007846D5">
      <w:pPr>
        <w:pStyle w:val="Heading2"/>
        <w:rPr>
          <w:sz w:val="32"/>
          <w:szCs w:val="22"/>
        </w:rPr>
      </w:pPr>
      <w:r w:rsidRPr="007846D5">
        <w:rPr>
          <w:sz w:val="32"/>
          <w:szCs w:val="22"/>
        </w:rPr>
        <w:lastRenderedPageBreak/>
        <w:t xml:space="preserve">We defined the following helping </w:t>
      </w:r>
      <w:proofErr w:type="spellStart"/>
      <w:r w:rsidRPr="007846D5">
        <w:rPr>
          <w:sz w:val="32"/>
          <w:szCs w:val="22"/>
        </w:rPr>
        <w:t>enums</w:t>
      </w:r>
      <w:proofErr w:type="spellEnd"/>
      <w:r w:rsidRPr="007846D5">
        <w:rPr>
          <w:sz w:val="32"/>
          <w:szCs w:val="22"/>
        </w:rPr>
        <w:t>:</w:t>
      </w:r>
    </w:p>
    <w:p w14:paraId="543C6780" w14:textId="0C3FD430" w:rsidR="007846D5" w:rsidRPr="00A91E8E" w:rsidRDefault="00422ECB" w:rsidP="00A91E8E">
      <w:pPr>
        <w:pStyle w:val="ListParagraph"/>
        <w:numPr>
          <w:ilvl w:val="3"/>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32"/>
          <w:szCs w:val="32"/>
          <w:lang w:eastAsia="en-US"/>
        </w:rPr>
      </w:pPr>
      <w:proofErr w:type="spellStart"/>
      <w:r w:rsidRPr="00422ECB">
        <w:rPr>
          <w:rFonts w:eastAsia="Times New Roman" w:cs="Courier New"/>
          <w:color w:val="008080"/>
          <w:sz w:val="28"/>
          <w:szCs w:val="28"/>
          <w:lang w:eastAsia="en-US"/>
        </w:rPr>
        <w:t>ProductionTermType</w:t>
      </w:r>
      <w:proofErr w:type="spellEnd"/>
      <w:r w:rsidRPr="00422ECB">
        <w:rPr>
          <w:rFonts w:eastAsia="Times New Roman" w:cs="Courier New"/>
          <w:color w:val="000000"/>
          <w:sz w:val="28"/>
          <w:szCs w:val="28"/>
          <w:lang w:eastAsia="en-US"/>
        </w:rPr>
        <w:t xml:space="preserve">: </w:t>
      </w:r>
      <w:r w:rsidRPr="00422ECB">
        <w:rPr>
          <w:rFonts w:eastAsia="Times New Roman" w:cs="Courier New"/>
          <w:b/>
          <w:bCs/>
          <w:i/>
          <w:iCs/>
          <w:color w:val="660E7A"/>
          <w:sz w:val="28"/>
          <w:szCs w:val="28"/>
          <w:lang w:eastAsia="en-US"/>
        </w:rPr>
        <w:t>Terminal</w:t>
      </w:r>
      <w:r w:rsidRPr="00422ECB">
        <w:rPr>
          <w:rFonts w:eastAsia="Times New Roman" w:cs="Courier New"/>
          <w:color w:val="000000"/>
          <w:sz w:val="28"/>
          <w:szCs w:val="28"/>
          <w:lang w:eastAsia="en-US"/>
        </w:rPr>
        <w:t xml:space="preserve">, </w:t>
      </w:r>
      <w:proofErr w:type="spellStart"/>
      <w:r w:rsidRPr="00422ECB">
        <w:rPr>
          <w:rFonts w:eastAsia="Times New Roman" w:cs="Courier New"/>
          <w:b/>
          <w:bCs/>
          <w:i/>
          <w:iCs/>
          <w:color w:val="660E7A"/>
          <w:sz w:val="28"/>
          <w:szCs w:val="28"/>
          <w:lang w:eastAsia="en-US"/>
        </w:rPr>
        <w:t>NonTerminal</w:t>
      </w:r>
      <w:proofErr w:type="spellEnd"/>
      <w:r w:rsidRPr="00422ECB">
        <w:rPr>
          <w:rFonts w:eastAsia="Times New Roman" w:cs="Courier New"/>
          <w:color w:val="000000"/>
          <w:sz w:val="28"/>
          <w:szCs w:val="28"/>
          <w:lang w:eastAsia="en-US"/>
        </w:rPr>
        <w:t>.</w:t>
      </w:r>
    </w:p>
    <w:p w14:paraId="07BBE1B9" w14:textId="3B034A36" w:rsidR="00A91E8E" w:rsidRDefault="00A91E8E" w:rsidP="00A91E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40"/>
        <w:rPr>
          <w:rFonts w:ascii="Consolas" w:eastAsia="Times New Roman" w:hAnsi="Consolas" w:cs="Courier New"/>
          <w:color w:val="000000"/>
          <w:sz w:val="32"/>
          <w:szCs w:val="32"/>
          <w:lang w:eastAsia="en-US"/>
        </w:rPr>
      </w:pPr>
    </w:p>
    <w:p w14:paraId="0842C3BA" w14:textId="20702F89" w:rsidR="00A91E8E" w:rsidRPr="00A91E8E" w:rsidRDefault="00A91E8E" w:rsidP="00A91E8E">
      <w:pPr>
        <w:pStyle w:val="Heading2"/>
        <w:rPr>
          <w:sz w:val="32"/>
          <w:szCs w:val="22"/>
        </w:rPr>
      </w:pPr>
      <w:r w:rsidRPr="00A91E8E">
        <w:rPr>
          <w:sz w:val="32"/>
          <w:szCs w:val="22"/>
        </w:rPr>
        <w:t>We used the following data structures</w:t>
      </w:r>
      <w:r w:rsidRPr="007846D5">
        <w:rPr>
          <w:sz w:val="32"/>
          <w:szCs w:val="22"/>
        </w:rPr>
        <w:t>:</w:t>
      </w:r>
    </w:p>
    <w:p w14:paraId="60472951" w14:textId="6D2AA29D" w:rsidR="00A91E8E" w:rsidRPr="00A91E8E" w:rsidRDefault="00A91E8E" w:rsidP="00A91E8E">
      <w:pPr>
        <w:autoSpaceDE w:val="0"/>
        <w:autoSpaceDN w:val="0"/>
        <w:adjustRightInd w:val="0"/>
        <w:spacing w:after="0" w:line="240" w:lineRule="auto"/>
        <w:rPr>
          <w:rFonts w:ascii="ProximaNova-Regular" w:hAnsi="ProximaNova-Regular" w:cs="ProximaNova-Regular"/>
          <w:color w:val="353744"/>
          <w:sz w:val="26"/>
          <w:szCs w:val="26"/>
        </w:rPr>
      </w:pPr>
      <w:r w:rsidRPr="00A91E8E">
        <w:rPr>
          <w:rFonts w:ascii="ProximaNova-Regular" w:hAnsi="ProximaNova-Regular" w:cs="ProximaNova-Regular"/>
          <w:color w:val="353744"/>
          <w:sz w:val="26"/>
          <w:szCs w:val="26"/>
        </w:rPr>
        <w:t>1</w:t>
      </w:r>
      <w:r w:rsidRPr="00A91E8E">
        <w:rPr>
          <w:rFonts w:ascii="ProximaNova-Regular" w:hAnsi="ProximaNova-Regular" w:cs="ProximaNova-Regular"/>
          <w:b/>
          <w:bCs/>
          <w:color w:val="002060"/>
          <w:sz w:val="30"/>
          <w:szCs w:val="30"/>
        </w:rPr>
        <w:t xml:space="preserve">. </w:t>
      </w:r>
      <w:r w:rsidRPr="00A91E8E">
        <w:rPr>
          <w:rFonts w:ascii="ProximaNova-Regular" w:hAnsi="ProximaNova-Regular" w:cs="ProximaNova-Regular"/>
          <w:b/>
          <w:bCs/>
          <w:color w:val="7030A0"/>
          <w:sz w:val="30"/>
          <w:szCs w:val="30"/>
        </w:rPr>
        <w:t>Stack:</w:t>
      </w:r>
      <w:r w:rsidRPr="00A91E8E">
        <w:rPr>
          <w:rFonts w:ascii="ProximaNova-Regular" w:hAnsi="ProximaNova-Regular" w:cs="ProximaNova-Regular"/>
          <w:color w:val="7030A0"/>
          <w:sz w:val="30"/>
          <w:szCs w:val="30"/>
        </w:rPr>
        <w:t xml:space="preserve"> </w:t>
      </w:r>
      <w:r w:rsidRPr="00A91E8E">
        <w:rPr>
          <w:rFonts w:ascii="ProximaNova-Regular" w:hAnsi="ProximaNova-Regular" w:cs="ProximaNova-Regular"/>
          <w:color w:val="353744"/>
          <w:sz w:val="26"/>
          <w:szCs w:val="26"/>
        </w:rPr>
        <w:t>Used in parsing input in the syntactical analyzer to match the input token with</w:t>
      </w:r>
      <w:r>
        <w:rPr>
          <w:rFonts w:ascii="ProximaNova-Regular" w:hAnsi="ProximaNova-Regular" w:cs="ProximaNova-Regular"/>
          <w:color w:val="353744"/>
          <w:sz w:val="26"/>
          <w:szCs w:val="26"/>
        </w:rPr>
        <w:t xml:space="preserve"> </w:t>
      </w:r>
      <w:r w:rsidRPr="00A91E8E">
        <w:rPr>
          <w:rFonts w:ascii="ProximaNova-Regular" w:hAnsi="ProximaNova-Regular" w:cs="ProximaNova-Regular"/>
          <w:color w:val="353744"/>
          <w:sz w:val="26"/>
          <w:szCs w:val="26"/>
        </w:rPr>
        <w:t>the grammar table.</w:t>
      </w:r>
    </w:p>
    <w:p w14:paraId="3D1CAF40" w14:textId="754C7B3A" w:rsidR="00A91E8E" w:rsidRPr="00A91E8E" w:rsidRDefault="00A91E8E" w:rsidP="009308B7">
      <w:pPr>
        <w:autoSpaceDE w:val="0"/>
        <w:autoSpaceDN w:val="0"/>
        <w:adjustRightInd w:val="0"/>
        <w:spacing w:after="0" w:line="240" w:lineRule="auto"/>
        <w:rPr>
          <w:rFonts w:ascii="ProximaNova-Regular" w:hAnsi="ProximaNova-Regular" w:cs="ProximaNova-Regular"/>
          <w:color w:val="353744"/>
          <w:sz w:val="26"/>
          <w:szCs w:val="26"/>
        </w:rPr>
      </w:pPr>
      <w:r w:rsidRPr="00A91E8E">
        <w:rPr>
          <w:rFonts w:ascii="ProximaNova-Regular" w:hAnsi="ProximaNova-Regular" w:cs="ProximaNova-Regular"/>
          <w:color w:val="353744"/>
          <w:sz w:val="26"/>
          <w:szCs w:val="26"/>
        </w:rPr>
        <w:t xml:space="preserve">2. </w:t>
      </w:r>
      <w:r w:rsidRPr="00A91E8E">
        <w:rPr>
          <w:rFonts w:ascii="ProximaNova-Regular" w:hAnsi="ProximaNova-Regular" w:cs="ProximaNova-Regular"/>
          <w:b/>
          <w:bCs/>
          <w:color w:val="7030A0"/>
          <w:sz w:val="30"/>
          <w:szCs w:val="30"/>
        </w:rPr>
        <w:t>Map:</w:t>
      </w:r>
      <w:r w:rsidRPr="00A91E8E">
        <w:rPr>
          <w:rFonts w:ascii="ProximaNova-Regular" w:hAnsi="ProximaNova-Regular" w:cs="ProximaNova-Regular"/>
          <w:color w:val="7030A0"/>
          <w:sz w:val="30"/>
          <w:szCs w:val="30"/>
        </w:rPr>
        <w:t xml:space="preserve"> </w:t>
      </w:r>
      <w:r w:rsidRPr="00A91E8E">
        <w:rPr>
          <w:rFonts w:ascii="ProximaNova-Regular" w:hAnsi="ProximaNova-Regular" w:cs="ProximaNova-Regular"/>
          <w:color w:val="353744"/>
          <w:sz w:val="26"/>
          <w:szCs w:val="26"/>
        </w:rPr>
        <w:t>As the data structure to hold the grammar table</w:t>
      </w:r>
      <w:r w:rsidR="009308B7">
        <w:rPr>
          <w:rFonts w:ascii="ProximaNova-Regular" w:hAnsi="ProximaNova-Regular" w:cs="ProximaNova-Regular"/>
          <w:color w:val="353744"/>
          <w:sz w:val="26"/>
          <w:szCs w:val="26"/>
        </w:rPr>
        <w:t>.</w:t>
      </w:r>
    </w:p>
    <w:p w14:paraId="3FF217B3" w14:textId="57F558B4" w:rsidR="00A91E8E" w:rsidRDefault="009308B7" w:rsidP="00A91E8E">
      <w:pPr>
        <w:autoSpaceDE w:val="0"/>
        <w:autoSpaceDN w:val="0"/>
        <w:adjustRightInd w:val="0"/>
        <w:spacing w:after="0" w:line="240" w:lineRule="auto"/>
        <w:rPr>
          <w:rFonts w:ascii="ProximaNova-Regular" w:hAnsi="ProximaNova-Regular" w:cs="ProximaNova-Regular"/>
          <w:color w:val="353744"/>
          <w:sz w:val="26"/>
          <w:szCs w:val="26"/>
        </w:rPr>
      </w:pPr>
      <w:r>
        <w:rPr>
          <w:rFonts w:ascii="ProximaNova-Regular" w:hAnsi="ProximaNova-Regular" w:cs="ProximaNova-Regular"/>
          <w:color w:val="353744"/>
          <w:sz w:val="26"/>
          <w:szCs w:val="26"/>
        </w:rPr>
        <w:t>3</w:t>
      </w:r>
      <w:r w:rsidR="00A91E8E" w:rsidRPr="00A91E8E">
        <w:rPr>
          <w:rFonts w:ascii="ProximaNova-Regular" w:hAnsi="ProximaNova-Regular" w:cs="ProximaNova-Regular"/>
          <w:color w:val="353744"/>
          <w:sz w:val="26"/>
          <w:szCs w:val="26"/>
        </w:rPr>
        <w:t xml:space="preserve">. </w:t>
      </w:r>
      <w:r w:rsidR="00A91E8E" w:rsidRPr="009308B7">
        <w:rPr>
          <w:rFonts w:ascii="ProximaNova-Regular" w:hAnsi="ProximaNova-Regular" w:cs="ProximaNova-Regular"/>
          <w:b/>
          <w:bCs/>
          <w:color w:val="7030A0"/>
          <w:sz w:val="30"/>
          <w:szCs w:val="30"/>
        </w:rPr>
        <w:t>Unordered sets</w:t>
      </w:r>
      <w:r w:rsidR="00A91E8E">
        <w:rPr>
          <w:rFonts w:ascii="ProximaNova-Regular" w:hAnsi="ProximaNova-Regular" w:cs="ProximaNova-Regular"/>
          <w:color w:val="353744"/>
          <w:sz w:val="26"/>
          <w:szCs w:val="26"/>
        </w:rPr>
        <w:t xml:space="preserve">: </w:t>
      </w:r>
      <w:r w:rsidR="00A91E8E" w:rsidRPr="00A91E8E">
        <w:rPr>
          <w:rFonts w:ascii="ProximaNova-Regular" w:hAnsi="ProximaNova-Regular" w:cs="ProximaNova-Regular"/>
          <w:color w:val="353744"/>
          <w:sz w:val="26"/>
          <w:szCs w:val="26"/>
        </w:rPr>
        <w:t>were used to hold the strings of the first or follow sets of</w:t>
      </w:r>
      <w:r>
        <w:rPr>
          <w:rFonts w:ascii="ProximaNova-Regular" w:hAnsi="ProximaNova-Regular" w:cs="ProximaNova-Regular"/>
          <w:color w:val="353744"/>
          <w:sz w:val="26"/>
          <w:szCs w:val="26"/>
        </w:rPr>
        <w:t xml:space="preserve"> </w:t>
      </w:r>
      <w:r w:rsidR="00A91E8E" w:rsidRPr="00A91E8E">
        <w:rPr>
          <w:rFonts w:ascii="ProximaNova-Regular" w:hAnsi="ProximaNova-Regular" w:cs="ProximaNova-Regular"/>
          <w:color w:val="353744"/>
          <w:sz w:val="26"/>
          <w:szCs w:val="26"/>
        </w:rPr>
        <w:t>expressions</w:t>
      </w:r>
      <w:r w:rsidR="00A91E8E">
        <w:rPr>
          <w:rFonts w:ascii="ProximaNova-Regular" w:hAnsi="ProximaNova-Regular" w:cs="ProximaNova-Regular"/>
          <w:color w:val="353744"/>
          <w:sz w:val="26"/>
          <w:szCs w:val="26"/>
        </w:rPr>
        <w:t xml:space="preserve"> </w:t>
      </w:r>
      <w:r w:rsidR="00A91E8E" w:rsidRPr="00A91E8E">
        <w:rPr>
          <w:rFonts w:ascii="ProximaNova-Regular" w:hAnsi="ProximaNova-Regular" w:cs="ProximaNova-Regular"/>
          <w:color w:val="353744"/>
          <w:sz w:val="26"/>
          <w:szCs w:val="26"/>
        </w:rPr>
        <w:t>or elements since order was not significant.</w:t>
      </w:r>
    </w:p>
    <w:p w14:paraId="7A58C3CF" w14:textId="3A5CD4E9" w:rsidR="009308B7" w:rsidRDefault="009308B7" w:rsidP="00A91E8E">
      <w:pPr>
        <w:autoSpaceDE w:val="0"/>
        <w:autoSpaceDN w:val="0"/>
        <w:adjustRightInd w:val="0"/>
        <w:spacing w:after="0" w:line="240" w:lineRule="auto"/>
        <w:rPr>
          <w:rFonts w:ascii="ProximaNova-Regular" w:hAnsi="ProximaNova-Regular" w:cs="ProximaNova-Regular"/>
          <w:color w:val="353744"/>
          <w:sz w:val="26"/>
          <w:szCs w:val="26"/>
        </w:rPr>
      </w:pPr>
    </w:p>
    <w:p w14:paraId="1660BA1A" w14:textId="17D0278D" w:rsidR="009308B7" w:rsidRDefault="009308B7" w:rsidP="00A91E8E">
      <w:pPr>
        <w:autoSpaceDE w:val="0"/>
        <w:autoSpaceDN w:val="0"/>
        <w:adjustRightInd w:val="0"/>
        <w:spacing w:after="0" w:line="240" w:lineRule="auto"/>
        <w:rPr>
          <w:rFonts w:ascii="ProximaNova-Regular" w:hAnsi="ProximaNova-Regular" w:cs="ProximaNova-Regular"/>
          <w:color w:val="353744"/>
          <w:sz w:val="26"/>
          <w:szCs w:val="26"/>
        </w:rPr>
      </w:pPr>
    </w:p>
    <w:p w14:paraId="278A173A" w14:textId="77A9DF16" w:rsidR="009308B7" w:rsidRDefault="009308B7" w:rsidP="00A91E8E">
      <w:pPr>
        <w:autoSpaceDE w:val="0"/>
        <w:autoSpaceDN w:val="0"/>
        <w:adjustRightInd w:val="0"/>
        <w:spacing w:after="0" w:line="240" w:lineRule="auto"/>
        <w:rPr>
          <w:rFonts w:ascii="ProximaNova-Regular" w:hAnsi="ProximaNova-Regular" w:cs="ProximaNova-Regular"/>
          <w:color w:val="353744"/>
          <w:sz w:val="26"/>
          <w:szCs w:val="26"/>
        </w:rPr>
      </w:pPr>
    </w:p>
    <w:p w14:paraId="4AE05916" w14:textId="1BC671D8" w:rsidR="009308B7" w:rsidRDefault="009308B7" w:rsidP="00A91E8E">
      <w:pPr>
        <w:autoSpaceDE w:val="0"/>
        <w:autoSpaceDN w:val="0"/>
        <w:adjustRightInd w:val="0"/>
        <w:spacing w:after="0" w:line="240" w:lineRule="auto"/>
        <w:rPr>
          <w:rFonts w:ascii="ProximaNova-Regular" w:hAnsi="ProximaNova-Regular" w:cs="ProximaNova-Regular"/>
          <w:color w:val="353744"/>
          <w:sz w:val="26"/>
          <w:szCs w:val="26"/>
        </w:rPr>
      </w:pPr>
    </w:p>
    <w:p w14:paraId="270A1E92" w14:textId="4A439C3B" w:rsidR="009308B7" w:rsidRDefault="009308B7" w:rsidP="00A91E8E">
      <w:pPr>
        <w:autoSpaceDE w:val="0"/>
        <w:autoSpaceDN w:val="0"/>
        <w:adjustRightInd w:val="0"/>
        <w:spacing w:after="0" w:line="240" w:lineRule="auto"/>
        <w:rPr>
          <w:rFonts w:ascii="ProximaNova-Regular" w:hAnsi="ProximaNova-Regular" w:cs="ProximaNova-Regular"/>
          <w:color w:val="353744"/>
          <w:sz w:val="26"/>
          <w:szCs w:val="26"/>
        </w:rPr>
      </w:pPr>
    </w:p>
    <w:p w14:paraId="1ECD716E" w14:textId="4A855550" w:rsidR="009308B7" w:rsidRDefault="009308B7" w:rsidP="00A91E8E">
      <w:pPr>
        <w:autoSpaceDE w:val="0"/>
        <w:autoSpaceDN w:val="0"/>
        <w:adjustRightInd w:val="0"/>
        <w:spacing w:after="0" w:line="240" w:lineRule="auto"/>
        <w:rPr>
          <w:rFonts w:ascii="ProximaNova-Regular" w:hAnsi="ProximaNova-Regular" w:cs="ProximaNova-Regular"/>
          <w:color w:val="353744"/>
          <w:sz w:val="26"/>
          <w:szCs w:val="26"/>
        </w:rPr>
      </w:pPr>
    </w:p>
    <w:p w14:paraId="0A1C62FD" w14:textId="7E0E3EE0" w:rsidR="009308B7" w:rsidRDefault="009308B7" w:rsidP="00A91E8E">
      <w:pPr>
        <w:autoSpaceDE w:val="0"/>
        <w:autoSpaceDN w:val="0"/>
        <w:adjustRightInd w:val="0"/>
        <w:spacing w:after="0" w:line="240" w:lineRule="auto"/>
        <w:rPr>
          <w:rFonts w:ascii="ProximaNova-Regular" w:hAnsi="ProximaNova-Regular" w:cs="ProximaNova-Regular"/>
          <w:color w:val="353744"/>
          <w:sz w:val="26"/>
          <w:szCs w:val="26"/>
        </w:rPr>
      </w:pPr>
    </w:p>
    <w:p w14:paraId="038F15B5" w14:textId="77777777" w:rsidR="009308B7" w:rsidRPr="00A91E8E" w:rsidRDefault="009308B7" w:rsidP="00A91E8E">
      <w:pPr>
        <w:autoSpaceDE w:val="0"/>
        <w:autoSpaceDN w:val="0"/>
        <w:adjustRightInd w:val="0"/>
        <w:spacing w:after="0" w:line="240" w:lineRule="auto"/>
        <w:rPr>
          <w:rFonts w:ascii="ProximaNova-Regular" w:hAnsi="ProximaNova-Regular" w:cs="ProximaNova-Regular"/>
          <w:color w:val="353744"/>
          <w:sz w:val="26"/>
          <w:szCs w:val="26"/>
        </w:rPr>
      </w:pPr>
    </w:p>
    <w:p w14:paraId="200A9AB9" w14:textId="77777777" w:rsidR="00D1374B" w:rsidRPr="00CA1443" w:rsidRDefault="00D1374B" w:rsidP="00D1374B">
      <w:pPr>
        <w:pStyle w:val="Heading1"/>
        <w:rPr>
          <w:sz w:val="36"/>
          <w:szCs w:val="22"/>
        </w:rPr>
      </w:pPr>
      <w:r w:rsidRPr="00CA1443">
        <w:rPr>
          <w:sz w:val="36"/>
          <w:szCs w:val="22"/>
        </w:rPr>
        <w:t>Algorithms</w:t>
      </w:r>
    </w:p>
    <w:p w14:paraId="2CCC43D9" w14:textId="3B4A5F2F" w:rsidR="000D0DDD" w:rsidRPr="00CA1443" w:rsidRDefault="000D0DDD" w:rsidP="000D0DDD">
      <w:pPr>
        <w:pStyle w:val="Heading2"/>
        <w:numPr>
          <w:ilvl w:val="0"/>
          <w:numId w:val="16"/>
        </w:numPr>
        <w:rPr>
          <w:sz w:val="32"/>
          <w:szCs w:val="22"/>
        </w:rPr>
      </w:pPr>
      <w:r w:rsidRPr="000D0DDD">
        <w:rPr>
          <w:sz w:val="32"/>
          <w:szCs w:val="22"/>
        </w:rPr>
        <w:t>REGEX for grammar parsing</w:t>
      </w:r>
    </w:p>
    <w:tbl>
      <w:tblPr>
        <w:tblStyle w:val="TipTable"/>
        <w:tblW w:w="5000" w:type="pct"/>
        <w:tblLook w:val="04A0" w:firstRow="1" w:lastRow="0" w:firstColumn="1" w:lastColumn="0" w:noHBand="0" w:noVBand="1"/>
        <w:tblDescription w:val="Layout table"/>
      </w:tblPr>
      <w:tblGrid>
        <w:gridCol w:w="211"/>
        <w:gridCol w:w="9149"/>
      </w:tblGrid>
      <w:tr w:rsidR="000D0DDD" w:rsidRPr="00CA1443" w14:paraId="0C15EE1B" w14:textId="77777777" w:rsidTr="009D162A">
        <w:tc>
          <w:tcPr>
            <w:cnfStyle w:val="001000000000" w:firstRow="0" w:lastRow="0" w:firstColumn="1" w:lastColumn="0" w:oddVBand="0" w:evenVBand="0" w:oddHBand="0" w:evenHBand="0" w:firstRowFirstColumn="0" w:firstRowLastColumn="0" w:lastRowFirstColumn="0" w:lastRowLastColumn="0"/>
            <w:tcW w:w="308" w:type="pct"/>
          </w:tcPr>
          <w:p w14:paraId="3353965A" w14:textId="77777777" w:rsidR="000D0DDD" w:rsidRPr="00CA1443" w:rsidRDefault="000D0DDD" w:rsidP="009D162A">
            <w:pPr>
              <w:rPr>
                <w:sz w:val="22"/>
                <w:szCs w:val="22"/>
              </w:rPr>
            </w:pPr>
            <w:r w:rsidRPr="00CA1443">
              <w:rPr>
                <w:noProof/>
                <w:sz w:val="22"/>
                <w:szCs w:val="22"/>
                <w:lang w:eastAsia="en-US"/>
              </w:rPr>
              <mc:AlternateContent>
                <mc:Choice Requires="wpg">
                  <w:drawing>
                    <wp:inline distT="0" distB="0" distL="0" distR="0" wp14:anchorId="405C4AF0" wp14:editId="2FB3BDD1">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93B4F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0kqggAAJI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GSJ/SSqCAAAkigAAA4AAAAAAAAAAAAAAAAALgIA&#10;AGRycy9lMm9Eb2MueG1sUEsBAi0AFAAGAAgAAAAhAAXiDD3ZAAAAAwEAAA8AAAAAAAAAAAAAAAAA&#10;BAsAAGRycy9kb3ducmV2LnhtbFBLBQYAAAAABAAEAPMAAAAK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C4A8D30" w14:textId="77777777" w:rsidR="000D0DDD" w:rsidRDefault="000D0DDD" w:rsidP="000D0D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We used regex to check the validity of the grammar file and extract the values of</w:t>
            </w:r>
          </w:p>
          <w:p w14:paraId="7CEC5EA8" w14:textId="77777777" w:rsidR="000D0DDD" w:rsidRDefault="000D0DDD" w:rsidP="000D0DDD">
            <w:pPr>
              <w:pStyle w:val="TipText"/>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 xml:space="preserve">Non-Terminals and Terminals to build our parser. </w:t>
            </w:r>
          </w:p>
          <w:p w14:paraId="5162AC61" w14:textId="77777777" w:rsidR="000D0DDD" w:rsidRDefault="000D0DDD" w:rsidP="000D0DDD">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So, there some main procedures to do this parsing them using </w:t>
            </w:r>
            <w:proofErr w:type="spellStart"/>
            <w:r w:rsidRPr="000D0DDD">
              <w:rPr>
                <w:b/>
                <w:bCs/>
                <w:color w:val="7030A0"/>
                <w:sz w:val="22"/>
                <w:szCs w:val="32"/>
                <w:u w:val="single"/>
              </w:rPr>
              <w:t>ReadInputFile</w:t>
            </w:r>
            <w:proofErr w:type="spellEnd"/>
            <w:r>
              <w:rPr>
                <w:b/>
                <w:bCs/>
                <w:color w:val="7030A0"/>
                <w:sz w:val="22"/>
                <w:szCs w:val="32"/>
                <w:u w:val="single"/>
              </w:rPr>
              <w:t xml:space="preserve"> </w:t>
            </w:r>
            <w:r w:rsidRPr="000D0DDD">
              <w:rPr>
                <w:sz w:val="20"/>
                <w:szCs w:val="22"/>
              </w:rPr>
              <w:t>class.</w:t>
            </w:r>
          </w:p>
          <w:p w14:paraId="3745CEA9" w14:textId="194F31C0" w:rsidR="007C2AD7" w:rsidRPr="000D0DDD" w:rsidRDefault="007C2AD7" w:rsidP="000D0DDD">
            <w:pPr>
              <w:pStyle w:val="TipText"/>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sidRPr="007C2AD7">
              <w:rPr>
                <w:rFonts w:ascii="ProximaNova-Regular" w:hAnsi="ProximaNova-Regular" w:cs="ProximaNova-Regular"/>
                <w:noProof/>
                <w:color w:val="353744"/>
                <w:sz w:val="22"/>
                <w:szCs w:val="22"/>
              </w:rPr>
              <w:drawing>
                <wp:inline distT="0" distB="0" distL="0" distR="0" wp14:anchorId="0E343F43" wp14:editId="7724AA1A">
                  <wp:extent cx="5768340" cy="9607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8340" cy="960755"/>
                          </a:xfrm>
                          <a:prstGeom prst="rect">
                            <a:avLst/>
                          </a:prstGeom>
                        </pic:spPr>
                      </pic:pic>
                    </a:graphicData>
                  </a:graphic>
                </wp:inline>
              </w:drawing>
            </w:r>
          </w:p>
        </w:tc>
      </w:tr>
    </w:tbl>
    <w:p w14:paraId="51DE7AA1" w14:textId="77777777" w:rsidR="00D1374B" w:rsidRPr="00CA1443" w:rsidRDefault="00D1374B">
      <w:pPr>
        <w:rPr>
          <w:sz w:val="22"/>
          <w:szCs w:val="22"/>
        </w:rPr>
      </w:pPr>
    </w:p>
    <w:p w14:paraId="5F136102" w14:textId="6EFDAFCA" w:rsidR="003312ED" w:rsidRPr="00CA1443" w:rsidRDefault="00A570FC" w:rsidP="00D1374B">
      <w:pPr>
        <w:pStyle w:val="Heading2"/>
        <w:numPr>
          <w:ilvl w:val="0"/>
          <w:numId w:val="16"/>
        </w:numPr>
        <w:rPr>
          <w:sz w:val="32"/>
          <w:szCs w:val="22"/>
        </w:rPr>
      </w:pPr>
      <w:r>
        <w:rPr>
          <w:sz w:val="32"/>
          <w:szCs w:val="22"/>
        </w:rPr>
        <w:lastRenderedPageBreak/>
        <w:t>Eliminate left recursion and left factoring of</w:t>
      </w:r>
      <w:r w:rsidRPr="00A570FC">
        <w:rPr>
          <w:sz w:val="32"/>
          <w:szCs w:val="22"/>
        </w:rPr>
        <w:t xml:space="preserve"> CFG</w:t>
      </w:r>
      <w:r w:rsidR="008770C9">
        <w:rPr>
          <w:sz w:val="32"/>
          <w:szCs w:val="22"/>
        </w:rPr>
        <w:t xml:space="preserve"> (</w:t>
      </w:r>
      <w:r w:rsidR="008770C9" w:rsidRPr="008770C9">
        <w:rPr>
          <w:color w:val="FF0000"/>
          <w:sz w:val="32"/>
          <w:szCs w:val="22"/>
        </w:rPr>
        <w:t>BOUNS</w:t>
      </w:r>
      <w:r w:rsidR="008770C9">
        <w:rPr>
          <w:sz w:val="32"/>
          <w:szCs w:val="22"/>
        </w:rPr>
        <w:t>)</w:t>
      </w:r>
    </w:p>
    <w:tbl>
      <w:tblPr>
        <w:tblStyle w:val="TipTable"/>
        <w:tblW w:w="5000" w:type="pct"/>
        <w:tblLook w:val="04A0" w:firstRow="1" w:lastRow="0" w:firstColumn="1" w:lastColumn="0" w:noHBand="0" w:noVBand="1"/>
        <w:tblDescription w:val="Layout table"/>
      </w:tblPr>
      <w:tblGrid>
        <w:gridCol w:w="577"/>
        <w:gridCol w:w="8783"/>
      </w:tblGrid>
      <w:tr w:rsidR="005D4DC9" w:rsidRPr="00CA1443" w14:paraId="2CB1D135"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057D607F"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4471A2D1" wp14:editId="56800C48">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790CE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9A8259" w14:textId="13AB8181" w:rsidR="00184110" w:rsidRDefault="00184110"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To convert </w:t>
            </w:r>
            <w:r w:rsidR="007C2AD7">
              <w:rPr>
                <w:sz w:val="20"/>
                <w:szCs w:val="22"/>
              </w:rPr>
              <w:t>context free grammar rules</w:t>
            </w:r>
            <w:r>
              <w:rPr>
                <w:sz w:val="20"/>
                <w:szCs w:val="22"/>
              </w:rPr>
              <w:t xml:space="preserve"> to </w:t>
            </w:r>
            <w:r w:rsidR="007C2AD7">
              <w:rPr>
                <w:sz w:val="20"/>
                <w:szCs w:val="22"/>
              </w:rPr>
              <w:t xml:space="preserve">LL1; </w:t>
            </w:r>
            <w:r w:rsidR="007C2AD7">
              <w:rPr>
                <w:rFonts w:ascii="ProximaNova-Regular" w:hAnsi="ProximaNova-Regular" w:cs="ProximaNova-Regular"/>
                <w:color w:val="353744"/>
                <w:sz w:val="22"/>
                <w:szCs w:val="22"/>
              </w:rPr>
              <w:t>We used the algorithm discussed in lecture</w:t>
            </w:r>
            <w:r>
              <w:rPr>
                <w:sz w:val="20"/>
                <w:szCs w:val="22"/>
              </w:rPr>
              <w:t>.</w:t>
            </w:r>
          </w:p>
          <w:p w14:paraId="1994E865" w14:textId="1E39C1FD" w:rsidR="00184110" w:rsidRPr="007C2AD7" w:rsidRDefault="00A30E25" w:rsidP="007C2AD7">
            <w:pPr>
              <w:pStyle w:val="TipText"/>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So,</w:t>
            </w:r>
            <w:r w:rsidR="00184110">
              <w:rPr>
                <w:sz w:val="20"/>
                <w:szCs w:val="22"/>
              </w:rPr>
              <w:t xml:space="preserve"> there </w:t>
            </w:r>
            <w:r>
              <w:rPr>
                <w:sz w:val="20"/>
                <w:szCs w:val="22"/>
              </w:rPr>
              <w:t>some</w:t>
            </w:r>
            <w:r w:rsidR="00184110">
              <w:rPr>
                <w:sz w:val="20"/>
                <w:szCs w:val="22"/>
              </w:rPr>
              <w:t xml:space="preserve"> main </w:t>
            </w:r>
            <w:r>
              <w:rPr>
                <w:sz w:val="20"/>
                <w:szCs w:val="22"/>
              </w:rPr>
              <w:t>procedures to do this construction</w:t>
            </w:r>
            <w:r w:rsidR="007C2AD7">
              <w:rPr>
                <w:sz w:val="20"/>
                <w:szCs w:val="22"/>
              </w:rPr>
              <w:t xml:space="preserve"> using </w:t>
            </w:r>
            <w:r w:rsidR="007C2AD7" w:rsidRPr="007C2AD7">
              <w:rPr>
                <w:b/>
                <w:bCs/>
                <w:color w:val="7030A0"/>
                <w:sz w:val="22"/>
                <w:szCs w:val="32"/>
                <w:u w:val="single"/>
              </w:rPr>
              <w:t>LL1Converter</w:t>
            </w:r>
            <w:r w:rsidR="007C2AD7">
              <w:rPr>
                <w:b/>
                <w:bCs/>
                <w:color w:val="7030A0"/>
                <w:sz w:val="22"/>
                <w:szCs w:val="32"/>
                <w:u w:val="single"/>
              </w:rPr>
              <w:t xml:space="preserve"> </w:t>
            </w:r>
            <w:r w:rsidR="007C2AD7" w:rsidRPr="000D0DDD">
              <w:rPr>
                <w:sz w:val="20"/>
                <w:szCs w:val="22"/>
              </w:rPr>
              <w:t>class</w:t>
            </w:r>
            <w:r w:rsidR="007C2AD7">
              <w:rPr>
                <w:sz w:val="20"/>
                <w:szCs w:val="22"/>
              </w:rPr>
              <w:t>.</w:t>
            </w:r>
          </w:p>
          <w:p w14:paraId="14F9457D" w14:textId="77777777" w:rsidR="007C2AD7" w:rsidRDefault="007C2AD7" w:rsidP="007C2AD7">
            <w:pPr>
              <w:pStyle w:val="ListParagraph"/>
              <w:numPr>
                <w:ilvl w:val="0"/>
                <w:numId w:val="4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Bold" w:hAnsi="ProximaNova-Bold" w:cs="ProximaNova-Bold"/>
                <w:b/>
                <w:bCs/>
                <w:color w:val="002060"/>
                <w:sz w:val="28"/>
                <w:szCs w:val="28"/>
              </w:rPr>
            </w:pPr>
            <w:r w:rsidRPr="007C2AD7">
              <w:rPr>
                <w:rFonts w:ascii="ProximaNova-Bold" w:hAnsi="ProximaNova-Bold" w:cs="ProximaNova-Bold"/>
                <w:b/>
                <w:bCs/>
                <w:color w:val="002060"/>
                <w:sz w:val="28"/>
                <w:szCs w:val="28"/>
              </w:rPr>
              <w:t>Elimination of Left recursion:</w:t>
            </w:r>
          </w:p>
          <w:p w14:paraId="4CFA2880" w14:textId="01ECF054" w:rsidR="007C2AD7" w:rsidRDefault="00A91E8E" w:rsidP="007C2AD7">
            <w:pPr>
              <w:autoSpaceDE w:val="0"/>
              <w:autoSpaceDN w:val="0"/>
              <w:adjustRightInd w:val="0"/>
              <w:ind w:left="864"/>
              <w:cnfStyle w:val="000000000000" w:firstRow="0" w:lastRow="0" w:firstColumn="0" w:lastColumn="0" w:oddVBand="0" w:evenVBand="0" w:oddHBand="0" w:evenHBand="0" w:firstRowFirstColumn="0" w:firstRowLastColumn="0" w:lastRowFirstColumn="0" w:lastRowLastColumn="0"/>
              <w:rPr>
                <w:sz w:val="20"/>
                <w:szCs w:val="22"/>
              </w:rPr>
            </w:pPr>
            <w:r w:rsidRPr="00A91E8E">
              <w:rPr>
                <w:noProof/>
                <w:sz w:val="20"/>
                <w:szCs w:val="22"/>
              </w:rPr>
              <w:drawing>
                <wp:anchor distT="0" distB="0" distL="114300" distR="114300" simplePos="0" relativeHeight="251659264" behindDoc="0" locked="0" layoutInCell="1" allowOverlap="1" wp14:anchorId="2FA12ABA" wp14:editId="23F60BC9">
                  <wp:simplePos x="0" y="0"/>
                  <wp:positionH relativeFrom="column">
                    <wp:posOffset>0</wp:posOffset>
                  </wp:positionH>
                  <wp:positionV relativeFrom="paragraph">
                    <wp:posOffset>1051560</wp:posOffset>
                  </wp:positionV>
                  <wp:extent cx="5341620" cy="18135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41620" cy="1813560"/>
                          </a:xfrm>
                          <a:prstGeom prst="rect">
                            <a:avLst/>
                          </a:prstGeom>
                        </pic:spPr>
                      </pic:pic>
                    </a:graphicData>
                  </a:graphic>
                  <wp14:sizeRelH relativeFrom="margin">
                    <wp14:pctWidth>0</wp14:pctWidth>
                  </wp14:sizeRelH>
                  <wp14:sizeRelV relativeFrom="margin">
                    <wp14:pctHeight>0</wp14:pctHeight>
                  </wp14:sizeRelV>
                </wp:anchor>
              </w:drawing>
            </w:r>
            <w:r w:rsidR="007C2AD7" w:rsidRPr="007C2AD7">
              <w:rPr>
                <w:rFonts w:ascii="ProximaNova-Regular" w:hAnsi="ProximaNova-Regular" w:cs="ProximaNova-Regular"/>
                <w:color w:val="353744"/>
                <w:sz w:val="22"/>
                <w:szCs w:val="22"/>
              </w:rPr>
              <w:t>we check first for the presence of direct recursion in the grammar rule, If yes we eliminate it be removing first element in the expressions which cause this left recursion and form a new rule and put this expressions in, all expressions we add the new rule at the end of each expression, If not direct Then we check for indirect left recursion and put all expression that lead to indirect left recursion in a list, then we substitute them to form a direct left recursion rule and solve it as we mentioned before.</w:t>
            </w:r>
            <w:r w:rsidR="007C2AD7" w:rsidRPr="007C2AD7">
              <w:rPr>
                <w:sz w:val="20"/>
                <w:szCs w:val="22"/>
              </w:rPr>
              <w:t xml:space="preserve"> </w:t>
            </w:r>
          </w:p>
          <w:p w14:paraId="0553F301" w14:textId="7B3D838F" w:rsidR="00A91E8E" w:rsidRDefault="00A91E8E" w:rsidP="007C2AD7">
            <w:pPr>
              <w:autoSpaceDE w:val="0"/>
              <w:autoSpaceDN w:val="0"/>
              <w:adjustRightInd w:val="0"/>
              <w:ind w:left="864"/>
              <w:cnfStyle w:val="000000000000" w:firstRow="0" w:lastRow="0" w:firstColumn="0" w:lastColumn="0" w:oddVBand="0" w:evenVBand="0" w:oddHBand="0" w:evenHBand="0" w:firstRowFirstColumn="0" w:firstRowLastColumn="0" w:lastRowFirstColumn="0" w:lastRowLastColumn="0"/>
              <w:rPr>
                <w:sz w:val="20"/>
                <w:szCs w:val="22"/>
              </w:rPr>
            </w:pPr>
          </w:p>
          <w:p w14:paraId="5E94F9EA" w14:textId="6C078AC4" w:rsidR="007C2AD7" w:rsidRPr="007C2AD7" w:rsidRDefault="007C2AD7" w:rsidP="007C2AD7">
            <w:pPr>
              <w:pStyle w:val="ListParagraph"/>
              <w:numPr>
                <w:ilvl w:val="0"/>
                <w:numId w:val="4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20"/>
                <w:szCs w:val="22"/>
              </w:rPr>
            </w:pPr>
            <w:r w:rsidRPr="007C2AD7">
              <w:rPr>
                <w:rFonts w:ascii="ProximaNova-Bold" w:hAnsi="ProximaNova-Bold" w:cs="ProximaNova-Bold"/>
                <w:b/>
                <w:bCs/>
                <w:color w:val="002060"/>
                <w:sz w:val="28"/>
                <w:szCs w:val="28"/>
              </w:rPr>
              <w:t>Left Factoring:</w:t>
            </w:r>
          </w:p>
          <w:p w14:paraId="18B40481" w14:textId="35329D38" w:rsidR="007C2AD7" w:rsidRDefault="007C2AD7" w:rsidP="007C2AD7">
            <w:pPr>
              <w:autoSpaceDE w:val="0"/>
              <w:autoSpaceDN w:val="0"/>
              <w:adjustRightInd w:val="0"/>
              <w:ind w:left="864"/>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sidRPr="007C2AD7">
              <w:rPr>
                <w:rFonts w:ascii="ProximaNova-Regular" w:hAnsi="ProximaNova-Regular" w:cs="ProximaNova-Regular"/>
                <w:color w:val="353744"/>
                <w:sz w:val="22"/>
                <w:szCs w:val="22"/>
              </w:rPr>
              <w:t>We first check for a direct left factoring and start to have a factor of elements then we</w:t>
            </w:r>
          </w:p>
          <w:p w14:paraId="6429A333" w14:textId="7AC0FA87" w:rsidR="007C2AD7" w:rsidRPr="007C2AD7" w:rsidRDefault="007C2AD7" w:rsidP="007C2AD7">
            <w:pPr>
              <w:autoSpaceDE w:val="0"/>
              <w:autoSpaceDN w:val="0"/>
              <w:adjustRightInd w:val="0"/>
              <w:ind w:left="864"/>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sidRPr="007C2AD7">
              <w:rPr>
                <w:rFonts w:ascii="ProximaNova-Regular" w:hAnsi="ProximaNova-Regular" w:cs="ProximaNova-Regular"/>
                <w:color w:val="353744"/>
                <w:sz w:val="22"/>
                <w:szCs w:val="22"/>
              </w:rPr>
              <w:t>put them in an expression and add a new grammar element to this expression, then we</w:t>
            </w:r>
          </w:p>
          <w:p w14:paraId="2C66BD89" w14:textId="6351EAA0" w:rsidR="007C2AD7" w:rsidRPr="007C2AD7" w:rsidRDefault="007C2AD7" w:rsidP="007C2AD7">
            <w:pPr>
              <w:autoSpaceDE w:val="0"/>
              <w:autoSpaceDN w:val="0"/>
              <w:adjustRightInd w:val="0"/>
              <w:ind w:left="864"/>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sidRPr="007C2AD7">
              <w:rPr>
                <w:rFonts w:ascii="ProximaNova-Regular" w:hAnsi="ProximaNova-Regular" w:cs="ProximaNova-Regular"/>
                <w:color w:val="353744"/>
                <w:sz w:val="22"/>
                <w:szCs w:val="22"/>
              </w:rPr>
              <w:t>take the expression involved in this factorization and put them in this new grammar</w:t>
            </w:r>
          </w:p>
          <w:p w14:paraId="7C81FAB8" w14:textId="51ED74AE" w:rsidR="007C2AD7" w:rsidRPr="007C2AD7" w:rsidRDefault="007C2AD7" w:rsidP="007C2AD7">
            <w:pPr>
              <w:autoSpaceDE w:val="0"/>
              <w:autoSpaceDN w:val="0"/>
              <w:adjustRightInd w:val="0"/>
              <w:ind w:left="864"/>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sidRPr="007C2AD7">
              <w:rPr>
                <w:rFonts w:ascii="ProximaNova-Regular" w:hAnsi="ProximaNova-Regular" w:cs="ProximaNova-Regular"/>
                <w:color w:val="353744"/>
                <w:sz w:val="22"/>
                <w:szCs w:val="22"/>
              </w:rPr>
              <w:t>element, we also check the nested left factoring then by substituting the same as we</w:t>
            </w:r>
          </w:p>
          <w:p w14:paraId="217C6FC3" w14:textId="688AD6CB" w:rsidR="007C2AD7" w:rsidRPr="007C2AD7" w:rsidRDefault="007C2AD7" w:rsidP="007C2AD7">
            <w:pPr>
              <w:autoSpaceDE w:val="0"/>
              <w:autoSpaceDN w:val="0"/>
              <w:adjustRightInd w:val="0"/>
              <w:ind w:left="864"/>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sidRPr="007C2AD7">
              <w:rPr>
                <w:rFonts w:ascii="ProximaNova-Regular" w:hAnsi="ProximaNova-Regular" w:cs="ProximaNova-Regular"/>
                <w:color w:val="353744"/>
                <w:sz w:val="22"/>
                <w:szCs w:val="22"/>
              </w:rPr>
              <w:t>have done in left recursion we get a direct left factoring then apply the same technique</w:t>
            </w:r>
          </w:p>
          <w:p w14:paraId="4A219A90" w14:textId="3FD52682" w:rsidR="007C2AD7" w:rsidRPr="007C2AD7" w:rsidRDefault="00A91E8E" w:rsidP="007C2AD7">
            <w:pPr>
              <w:autoSpaceDE w:val="0"/>
              <w:autoSpaceDN w:val="0"/>
              <w:adjustRightInd w:val="0"/>
              <w:ind w:left="864"/>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sidRPr="00A91E8E">
              <w:rPr>
                <w:rFonts w:ascii="ProximaNova-Bold" w:hAnsi="ProximaNova-Bold" w:cs="ProximaNova-Bold"/>
                <w:b/>
                <w:bCs/>
                <w:noProof/>
                <w:color w:val="002060"/>
                <w:sz w:val="28"/>
                <w:szCs w:val="28"/>
              </w:rPr>
              <w:drawing>
                <wp:anchor distT="0" distB="0" distL="114300" distR="114300" simplePos="0" relativeHeight="251660288" behindDoc="0" locked="0" layoutInCell="1" allowOverlap="1" wp14:anchorId="60150417" wp14:editId="35AD8837">
                  <wp:simplePos x="0" y="0"/>
                  <wp:positionH relativeFrom="column">
                    <wp:posOffset>0</wp:posOffset>
                  </wp:positionH>
                  <wp:positionV relativeFrom="paragraph">
                    <wp:posOffset>247015</wp:posOffset>
                  </wp:positionV>
                  <wp:extent cx="5433060" cy="16992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33060" cy="1699260"/>
                          </a:xfrm>
                          <a:prstGeom prst="rect">
                            <a:avLst/>
                          </a:prstGeom>
                        </pic:spPr>
                      </pic:pic>
                    </a:graphicData>
                  </a:graphic>
                  <wp14:sizeRelH relativeFrom="margin">
                    <wp14:pctWidth>0</wp14:pctWidth>
                  </wp14:sizeRelH>
                  <wp14:sizeRelV relativeFrom="margin">
                    <wp14:pctHeight>0</wp14:pctHeight>
                  </wp14:sizeRelV>
                </wp:anchor>
              </w:drawing>
            </w:r>
            <w:r w:rsidR="007C2AD7" w:rsidRPr="007C2AD7">
              <w:rPr>
                <w:rFonts w:ascii="ProximaNova-Regular" w:hAnsi="ProximaNova-Regular" w:cs="ProximaNova-Regular"/>
                <w:color w:val="353744"/>
                <w:sz w:val="22"/>
                <w:szCs w:val="22"/>
              </w:rPr>
              <w:t>of direct left factoring.</w:t>
            </w:r>
          </w:p>
          <w:p w14:paraId="35EBA8A7" w14:textId="508956D6" w:rsidR="007C2AD7" w:rsidRPr="007C2AD7" w:rsidRDefault="007C2AD7" w:rsidP="007C2AD7">
            <w:pPr>
              <w:pStyle w:val="ListParagraph"/>
              <w:autoSpaceDE w:val="0"/>
              <w:autoSpaceDN w:val="0"/>
              <w:adjustRightInd w:val="0"/>
              <w:ind w:left="666"/>
              <w:cnfStyle w:val="000000000000" w:firstRow="0" w:lastRow="0" w:firstColumn="0" w:lastColumn="0" w:oddVBand="0" w:evenVBand="0" w:oddHBand="0" w:evenHBand="0" w:firstRowFirstColumn="0" w:firstRowLastColumn="0" w:lastRowFirstColumn="0" w:lastRowLastColumn="0"/>
              <w:rPr>
                <w:rFonts w:ascii="ProximaNova-Bold" w:hAnsi="ProximaNova-Bold" w:cs="ProximaNova-Bold"/>
                <w:b/>
                <w:bCs/>
                <w:color w:val="002060"/>
                <w:sz w:val="28"/>
                <w:szCs w:val="28"/>
              </w:rPr>
            </w:pPr>
          </w:p>
        </w:tc>
      </w:tr>
    </w:tbl>
    <w:p w14:paraId="700A388D" w14:textId="77777777" w:rsidR="007C2AD7" w:rsidRPr="00CA1443" w:rsidRDefault="007C2AD7">
      <w:pPr>
        <w:rPr>
          <w:sz w:val="22"/>
          <w:szCs w:val="22"/>
        </w:rPr>
      </w:pPr>
    </w:p>
    <w:p w14:paraId="519F70F2" w14:textId="647B61AE" w:rsidR="003312ED" w:rsidRPr="00CA1443" w:rsidRDefault="00D1374B" w:rsidP="00A570FC">
      <w:pPr>
        <w:pStyle w:val="Heading2"/>
        <w:rPr>
          <w:sz w:val="32"/>
          <w:szCs w:val="22"/>
        </w:rPr>
      </w:pPr>
      <w:r w:rsidRPr="00CA1443">
        <w:rPr>
          <w:sz w:val="32"/>
          <w:szCs w:val="22"/>
        </w:rPr>
        <w:lastRenderedPageBreak/>
        <w:t>C</w:t>
      </w:r>
      <w:r w:rsidR="00A570FC">
        <w:rPr>
          <w:sz w:val="32"/>
          <w:szCs w:val="22"/>
        </w:rPr>
        <w:t>ompute First and F</w:t>
      </w:r>
      <w:r w:rsidR="00A570FC" w:rsidRPr="00A570FC">
        <w:rPr>
          <w:sz w:val="32"/>
          <w:szCs w:val="22"/>
        </w:rPr>
        <w:t>ollow</w:t>
      </w:r>
    </w:p>
    <w:tbl>
      <w:tblPr>
        <w:tblStyle w:val="TipTable"/>
        <w:tblW w:w="4884" w:type="pct"/>
        <w:tblLook w:val="04A0" w:firstRow="1" w:lastRow="0" w:firstColumn="1" w:lastColumn="0" w:noHBand="0" w:noVBand="1"/>
        <w:tblDescription w:val="Layout table"/>
      </w:tblPr>
      <w:tblGrid>
        <w:gridCol w:w="360"/>
        <w:gridCol w:w="8783"/>
      </w:tblGrid>
      <w:tr w:rsidR="005D4DC9" w:rsidRPr="00CA1443" w14:paraId="207842E0" w14:textId="77777777" w:rsidTr="00DA340E">
        <w:tc>
          <w:tcPr>
            <w:cnfStyle w:val="001000000000" w:firstRow="0" w:lastRow="0" w:firstColumn="1" w:lastColumn="0" w:oddVBand="0" w:evenVBand="0" w:oddHBand="0" w:evenHBand="0" w:firstRowFirstColumn="0" w:firstRowLastColumn="0" w:lastRowFirstColumn="0" w:lastRowLastColumn="0"/>
            <w:tcW w:w="197" w:type="pct"/>
          </w:tcPr>
          <w:p w14:paraId="6CBCE714"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096416A1" wp14:editId="5FC4C44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10E1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803" w:type="pct"/>
          </w:tcPr>
          <w:p w14:paraId="25F9CB13" w14:textId="3152C3E8" w:rsidR="00E71D41" w:rsidRDefault="0031350B" w:rsidP="00E71D41">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To Calculate first of a non-terminal term we do </w:t>
            </w:r>
            <w:r w:rsidR="007C2AD7">
              <w:rPr>
                <w:sz w:val="20"/>
                <w:szCs w:val="22"/>
              </w:rPr>
              <w:t>these steps</w:t>
            </w:r>
            <w:r>
              <w:rPr>
                <w:sz w:val="20"/>
                <w:szCs w:val="22"/>
              </w:rPr>
              <w:t>:</w:t>
            </w:r>
          </w:p>
          <w:p w14:paraId="552F37C5" w14:textId="75F77B76" w:rsidR="0031350B" w:rsidRDefault="0031350B" w:rsidP="0031350B">
            <w:pPr>
              <w:pStyle w:val="TipText"/>
              <w:numPr>
                <w:ilvl w:val="0"/>
                <w:numId w:val="32"/>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Loop on all productions for this term</w:t>
            </w:r>
          </w:p>
          <w:p w14:paraId="32486497" w14:textId="6554164D" w:rsidR="0031350B" w:rsidRDefault="0031350B" w:rsidP="0031350B">
            <w:pPr>
              <w:pStyle w:val="TipText"/>
              <w:numPr>
                <w:ilvl w:val="0"/>
                <w:numId w:val="32"/>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Cheek if this production rule is epsilon or not </w:t>
            </w:r>
            <w:proofErr w:type="spellStart"/>
            <w:r>
              <w:rPr>
                <w:sz w:val="20"/>
                <w:szCs w:val="22"/>
              </w:rPr>
              <w:t>i.e</w:t>
            </w:r>
            <w:proofErr w:type="spellEnd"/>
            <w:r>
              <w:rPr>
                <w:sz w:val="20"/>
                <w:szCs w:val="22"/>
              </w:rPr>
              <w:t xml:space="preserve">: term </w:t>
            </w:r>
            <w:r w:rsidRPr="0031350B">
              <w:rPr>
                <w:sz w:val="20"/>
                <w:szCs w:val="22"/>
              </w:rPr>
              <w:sym w:font="Wingdings" w:char="F0E0"/>
            </w:r>
            <w:r>
              <w:rPr>
                <w:sz w:val="20"/>
                <w:szCs w:val="22"/>
              </w:rPr>
              <w:t xml:space="preserve"> EPS if yes add eps to answer and continue to the next production rule.</w:t>
            </w:r>
          </w:p>
          <w:p w14:paraId="0F9C2B44" w14:textId="61A87B15" w:rsidR="0031350B" w:rsidRDefault="0031350B" w:rsidP="0031350B">
            <w:pPr>
              <w:pStyle w:val="TipText"/>
              <w:numPr>
                <w:ilvl w:val="0"/>
                <w:numId w:val="32"/>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Get the first term in the left side there is to cases</w:t>
            </w:r>
            <w:r>
              <w:rPr>
                <w:sz w:val="20"/>
                <w:szCs w:val="22"/>
              </w:rPr>
              <w:br/>
              <w:t>- term is terminal: then add it to the set of the result</w:t>
            </w:r>
            <w:r>
              <w:rPr>
                <w:sz w:val="20"/>
                <w:szCs w:val="22"/>
              </w:rPr>
              <w:br/>
              <w:t xml:space="preserve">- term is non-terminal: add the first of this term to the result set, if it still didn’t computed then we call </w:t>
            </w:r>
            <w:r w:rsidR="00422ECB">
              <w:rPr>
                <w:sz w:val="20"/>
                <w:szCs w:val="22"/>
              </w:rPr>
              <w:t>recursively</w:t>
            </w:r>
            <w:r>
              <w:rPr>
                <w:sz w:val="20"/>
                <w:szCs w:val="22"/>
              </w:rPr>
              <w:t xml:space="preserve"> the function.</w:t>
            </w:r>
          </w:p>
          <w:p w14:paraId="2031DBC7" w14:textId="56526239" w:rsidR="0031350B" w:rsidRDefault="0031350B" w:rsidP="0031350B">
            <w:pPr>
              <w:pStyle w:val="TipText"/>
              <w:numPr>
                <w:ilvl w:val="0"/>
                <w:numId w:val="32"/>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If there is an epsilon in the first of the first non-</w:t>
            </w:r>
            <w:r w:rsidR="00422ECB">
              <w:rPr>
                <w:sz w:val="20"/>
                <w:szCs w:val="22"/>
              </w:rPr>
              <w:t>terminal,</w:t>
            </w:r>
            <w:r>
              <w:rPr>
                <w:sz w:val="20"/>
                <w:szCs w:val="22"/>
              </w:rPr>
              <w:t xml:space="preserve"> then we check the term after it and so on.</w:t>
            </w:r>
          </w:p>
          <w:p w14:paraId="7C39FEEF" w14:textId="00F26470" w:rsidR="00DA340E" w:rsidRDefault="00DA340E" w:rsidP="00DA340E">
            <w:pPr>
              <w:pStyle w:val="TipText"/>
              <w:numPr>
                <w:ilvl w:val="0"/>
                <w:numId w:val="32"/>
              </w:numPr>
              <w:cnfStyle w:val="000000000000" w:firstRow="0" w:lastRow="0" w:firstColumn="0" w:lastColumn="0" w:oddVBand="0" w:evenVBand="0" w:oddHBand="0" w:evenHBand="0" w:firstRowFirstColumn="0" w:firstRowLastColumn="0" w:lastRowFirstColumn="0" w:lastRowLastColumn="0"/>
              <w:rPr>
                <w:sz w:val="20"/>
                <w:szCs w:val="22"/>
              </w:rPr>
            </w:pPr>
            <w:r w:rsidRPr="00DA340E">
              <w:rPr>
                <w:sz w:val="20"/>
                <w:szCs w:val="22"/>
              </w:rPr>
              <w:t>Each string we get and put in the result set, it’s added instantaneously to the table with the production rule.</w:t>
            </w:r>
          </w:p>
          <w:p w14:paraId="68F50D5C" w14:textId="7BCB61AB" w:rsidR="00DA340E" w:rsidRPr="00DA340E" w:rsidRDefault="006D7C40" w:rsidP="00DA340E">
            <w:pPr>
              <w:pStyle w:val="HTMLPreformatted"/>
              <w:shd w:val="clear" w:color="auto" w:fill="2B2B2B"/>
              <w:cnfStyle w:val="000000000000" w:firstRow="0" w:lastRow="0" w:firstColumn="0" w:lastColumn="0" w:oddVBand="0" w:evenVBand="0" w:oddHBand="0" w:evenHBand="0" w:firstRowFirstColumn="0" w:firstRowLastColumn="0" w:lastRowFirstColumn="0" w:lastRowLastColumn="0"/>
              <w:rPr>
                <w:rFonts w:ascii="JetBrains Mono" w:eastAsia="Times New Roman" w:hAnsi="JetBrains Mono" w:cs="Courier New"/>
                <w:color w:val="A9B7C6"/>
                <w:lang w:eastAsia="en-US"/>
              </w:rPr>
            </w:pPr>
            <w:r w:rsidRPr="00DA340E">
              <w:rPr>
                <w:szCs w:val="22"/>
              </w:rPr>
              <w:br/>
            </w:r>
            <w:r w:rsidRPr="00DA340E">
              <w:rPr>
                <w:szCs w:val="22"/>
              </w:rPr>
              <w:br/>
            </w:r>
            <w:proofErr w:type="spellStart"/>
            <w:r w:rsidR="00DA340E" w:rsidRPr="00DA340E">
              <w:rPr>
                <w:rFonts w:ascii="JetBrains Mono" w:eastAsia="Times New Roman" w:hAnsi="JetBrains Mono" w:cs="Courier New"/>
                <w:color w:val="B5B6E3"/>
                <w:lang w:eastAsia="en-US"/>
              </w:rPr>
              <w:t>unordered_set</w:t>
            </w:r>
            <w:proofErr w:type="spellEnd"/>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A9B7C6"/>
                <w:lang w:eastAsia="en-US"/>
              </w:rPr>
              <w:t xml:space="preserve">&gt; </w:t>
            </w:r>
            <w:proofErr w:type="spellStart"/>
            <w:r w:rsidR="00DA340E" w:rsidRPr="00DA340E">
              <w:rPr>
                <w:rFonts w:ascii="JetBrains Mono" w:eastAsia="Times New Roman" w:hAnsi="JetBrains Mono" w:cs="Courier New"/>
                <w:color w:val="B5B6E3"/>
                <w:lang w:eastAsia="en-US"/>
              </w:rPr>
              <w:t>ParsingTable</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FFC66D"/>
                <w:lang w:eastAsia="en-US"/>
              </w:rPr>
              <w:t>getFirst</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B5B6E3"/>
                <w:lang w:eastAsia="en-US"/>
              </w:rPr>
              <w:t>SyntacticTerm</w:t>
            </w:r>
            <w:proofErr w:type="spellEnd"/>
            <w:r w:rsidR="00DA340E" w:rsidRPr="00DA340E">
              <w:rPr>
                <w:rFonts w:ascii="JetBrains Mono" w:eastAsia="Times New Roman" w:hAnsi="JetBrains Mono" w:cs="Courier New"/>
                <w:color w:val="A9B7C6"/>
                <w:lang w:eastAsia="en-US"/>
              </w:rPr>
              <w:t xml:space="preserve">* </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 {</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B5B6E3"/>
                <w:lang w:eastAsia="en-US"/>
              </w:rPr>
              <w:t>unordered_set</w:t>
            </w:r>
            <w:proofErr w:type="spellEnd"/>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A9B7C6"/>
                <w:lang w:eastAsia="en-US"/>
              </w:rPr>
              <w:t>&gt; res</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if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9373A5"/>
                <w:lang w:eastAsia="en-US"/>
              </w:rPr>
              <w:t>first</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5F8C8A"/>
                <w:lang w:eastAsia="en-US"/>
              </w:rPr>
              <w:t xml:space="preserve">== </w:t>
            </w:r>
            <w:proofErr w:type="spellStart"/>
            <w:r w:rsidR="00DA340E" w:rsidRPr="00DA340E">
              <w:rPr>
                <w:rFonts w:ascii="JetBrains Mono" w:eastAsia="Times New Roman" w:hAnsi="JetBrains Mono" w:cs="Courier New"/>
                <w:color w:val="9373A5"/>
                <w:lang w:eastAsia="en-US"/>
              </w:rPr>
              <w:t>first</w:t>
            </w:r>
            <w:r w:rsidR="00DA340E" w:rsidRPr="00DA340E">
              <w:rPr>
                <w:rFonts w:ascii="JetBrains Mono" w:eastAsia="Times New Roman" w:hAnsi="JetBrains Mono" w:cs="Courier New"/>
                <w:color w:val="A9B7C6"/>
                <w:lang w:eastAsia="en-US"/>
              </w:rPr>
              <w:t>.end</w:t>
            </w:r>
            <w:proofErr w:type="spellEnd"/>
            <w:r w:rsidR="00DA340E" w:rsidRPr="00DA340E">
              <w:rPr>
                <w:rFonts w:ascii="JetBrains Mono" w:eastAsia="Times New Roman" w:hAnsi="JetBrains Mono" w:cs="Courier New"/>
                <w:color w:val="A9B7C6"/>
                <w:lang w:eastAsia="en-US"/>
              </w:rPr>
              <w:t>()) {</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B5B6E3"/>
                <w:lang w:eastAsia="en-US"/>
              </w:rPr>
              <w:t>vector</w:t>
            </w:r>
            <w:r w:rsidR="00DA340E" w:rsidRPr="00DA340E">
              <w:rPr>
                <w:rFonts w:ascii="JetBrains Mono" w:eastAsia="Times New Roman" w:hAnsi="JetBrains Mono" w:cs="Courier New"/>
                <w:color w:val="A9B7C6"/>
                <w:lang w:eastAsia="en-US"/>
              </w:rPr>
              <w:t>&lt;</w:t>
            </w:r>
            <w:proofErr w:type="spellStart"/>
            <w:r w:rsidR="00DA340E" w:rsidRPr="00DA340E">
              <w:rPr>
                <w:rFonts w:ascii="JetBrains Mono" w:eastAsia="Times New Roman" w:hAnsi="JetBrains Mono" w:cs="Courier New"/>
                <w:color w:val="B5B6E3"/>
                <w:lang w:eastAsia="en-US"/>
              </w:rPr>
              <w:t>ProductionRule</w:t>
            </w:r>
            <w:proofErr w:type="spellEnd"/>
            <w:r w:rsidR="00DA340E" w:rsidRPr="00DA340E">
              <w:rPr>
                <w:rFonts w:ascii="JetBrains Mono" w:eastAsia="Times New Roman" w:hAnsi="JetBrains Mono" w:cs="Courier New"/>
                <w:color w:val="B5B6E3"/>
                <w:lang w:eastAsia="en-US"/>
              </w:rPr>
              <w:t xml:space="preserve"> </w:t>
            </w:r>
            <w:r w:rsidR="00DA340E" w:rsidRPr="00DA340E">
              <w:rPr>
                <w:rFonts w:ascii="JetBrains Mono" w:eastAsia="Times New Roman" w:hAnsi="JetBrains Mono" w:cs="Courier New"/>
                <w:color w:val="A9B7C6"/>
                <w:lang w:eastAsia="en-US"/>
              </w:rPr>
              <w:t xml:space="preserve">*&gt; x = </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getProductions</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r>
            <w:r w:rsidR="00DA340E" w:rsidRPr="00DA340E">
              <w:rPr>
                <w:rFonts w:ascii="JetBrains Mono" w:eastAsia="Times New Roman" w:hAnsi="JetBrains Mono" w:cs="Courier New"/>
                <w:color w:val="6A8759"/>
                <w:lang w:eastAsia="en-US"/>
              </w:rPr>
              <w:t xml:space="preserve">        /// loop on each production rule and get from it first</w:t>
            </w:r>
            <w:r w:rsidR="00DA340E" w:rsidRPr="00DA340E">
              <w:rPr>
                <w:rFonts w:ascii="JetBrains Mono" w:eastAsia="Times New Roman" w:hAnsi="JetBrains Mono" w:cs="Courier New"/>
                <w:color w:val="6A8759"/>
                <w:lang w:eastAsia="en-US"/>
              </w:rPr>
              <w:br/>
            </w:r>
            <w:r w:rsidR="00DA340E" w:rsidRPr="00DA340E">
              <w:rPr>
                <w:rFonts w:ascii="JetBrains Mono" w:eastAsia="Times New Roman" w:hAnsi="JetBrains Mono" w:cs="Courier New"/>
                <w:color w:val="808080"/>
                <w:lang w:eastAsia="en-US"/>
              </w:rPr>
              <w:t xml:space="preserve">        </w:t>
            </w:r>
            <w:r w:rsidR="00DA340E" w:rsidRPr="00DA340E">
              <w:rPr>
                <w:rFonts w:ascii="JetBrains Mono" w:eastAsia="Times New Roman" w:hAnsi="JetBrains Mono" w:cs="Courier New"/>
                <w:color w:val="CC7832"/>
                <w:lang w:eastAsia="en-US"/>
              </w:rPr>
              <w:t xml:space="preserve">for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 xml:space="preserve">auto </w:t>
            </w:r>
            <w:proofErr w:type="spellStart"/>
            <w:r w:rsidR="00DA340E" w:rsidRPr="00DA340E">
              <w:rPr>
                <w:rFonts w:ascii="JetBrains Mono" w:eastAsia="Times New Roman" w:hAnsi="JetBrains Mono" w:cs="Courier New"/>
                <w:color w:val="A9B7C6"/>
                <w:lang w:eastAsia="en-US"/>
              </w:rPr>
              <w:t>productionRule:x</w:t>
            </w:r>
            <w:proofErr w:type="spellEnd"/>
            <w:r w:rsidR="00DA340E" w:rsidRPr="00DA340E">
              <w:rPr>
                <w:rFonts w:ascii="JetBrains Mono" w:eastAsia="Times New Roman" w:hAnsi="JetBrains Mono" w:cs="Courier New"/>
                <w:color w:val="A9B7C6"/>
                <w:lang w:eastAsia="en-US"/>
              </w:rPr>
              <w:t>) {</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B5B6E3"/>
                <w:lang w:eastAsia="en-US"/>
              </w:rPr>
              <w:t>unordered_set</w:t>
            </w:r>
            <w:proofErr w:type="spellEnd"/>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A9B7C6"/>
                <w:lang w:eastAsia="en-US"/>
              </w:rPr>
              <w:t xml:space="preserve">&gt; </w:t>
            </w:r>
            <w:proofErr w:type="spellStart"/>
            <w:r w:rsidR="00DA340E" w:rsidRPr="00DA340E">
              <w:rPr>
                <w:rFonts w:ascii="JetBrains Mono" w:eastAsia="Times New Roman" w:hAnsi="JetBrains Mono" w:cs="Courier New"/>
                <w:color w:val="A9B7C6"/>
                <w:lang w:eastAsia="en-US"/>
              </w:rPr>
              <w:t>onePR</w:t>
            </w:r>
            <w:proofErr w:type="spellEnd"/>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if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productionRule</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isEpsilon</w:t>
            </w:r>
            <w:proofErr w:type="spellEnd"/>
            <w:r w:rsidR="00DA340E" w:rsidRPr="00DA340E">
              <w:rPr>
                <w:rFonts w:ascii="JetBrains Mono" w:eastAsia="Times New Roman" w:hAnsi="JetBrains Mono" w:cs="Courier New"/>
                <w:color w:val="A9B7C6"/>
                <w:lang w:eastAsia="en-US"/>
              </w:rPr>
              <w:t>()) {</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A9B7C6"/>
                <w:lang w:eastAsia="en-US"/>
              </w:rPr>
              <w:t>res.insert</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6A8759"/>
                <w:lang w:eastAsia="en-US"/>
              </w:rPr>
              <w:t>"EPS"</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continue;</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CC7832"/>
                <w:lang w:eastAsia="en-US"/>
              </w:rPr>
              <w:t xml:space="preserve">int </w:t>
            </w:r>
            <w:r w:rsidR="00DA340E" w:rsidRPr="00DA340E">
              <w:rPr>
                <w:rFonts w:ascii="JetBrains Mono" w:eastAsia="Times New Roman" w:hAnsi="JetBrains Mono" w:cs="Courier New"/>
                <w:color w:val="A9B7C6"/>
                <w:lang w:eastAsia="en-US"/>
              </w:rPr>
              <w:t xml:space="preserve">index = </w:t>
            </w:r>
            <w:r w:rsidR="00DA340E" w:rsidRPr="00DA340E">
              <w:rPr>
                <w:rFonts w:ascii="JetBrains Mono" w:eastAsia="Times New Roman" w:hAnsi="JetBrains Mono" w:cs="Courier New"/>
                <w:color w:val="6897BB"/>
                <w:lang w:eastAsia="en-US"/>
              </w:rPr>
              <w:t>0</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auto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firstTerm</w:t>
            </w:r>
            <w:proofErr w:type="spellEnd"/>
            <w:r w:rsidR="00DA340E" w:rsidRPr="00DA340E">
              <w:rPr>
                <w:rFonts w:ascii="JetBrains Mono" w:eastAsia="Times New Roman" w:hAnsi="JetBrains Mono" w:cs="Courier New"/>
                <w:color w:val="A9B7C6"/>
                <w:lang w:eastAsia="en-US"/>
              </w:rPr>
              <w:t xml:space="preserve"> = (</w:t>
            </w:r>
            <w:proofErr w:type="spellStart"/>
            <w:r w:rsidR="00DA340E" w:rsidRPr="00DA340E">
              <w:rPr>
                <w:rFonts w:ascii="JetBrains Mono" w:eastAsia="Times New Roman" w:hAnsi="JetBrains Mono" w:cs="Courier New"/>
                <w:color w:val="B5B6E3"/>
                <w:lang w:eastAsia="en-US"/>
              </w:rPr>
              <w:t>SyntacticTerm</w:t>
            </w:r>
            <w:proofErr w:type="spellEnd"/>
            <w:r w:rsidR="00DA340E" w:rsidRPr="00DA340E">
              <w:rPr>
                <w:rFonts w:ascii="JetBrains Mono" w:eastAsia="Times New Roman" w:hAnsi="JetBrains Mono" w:cs="Courier New"/>
                <w:color w:val="B5B6E3"/>
                <w:lang w:eastAsia="en-US"/>
              </w:rPr>
              <w:t xml:space="preserve"> </w:t>
            </w:r>
            <w:r w:rsidR="00DA340E" w:rsidRPr="00DA340E">
              <w:rPr>
                <w:rFonts w:ascii="JetBrains Mono" w:eastAsia="Times New Roman" w:hAnsi="JetBrains Mono" w:cs="Courier New"/>
                <w:color w:val="A9B7C6"/>
                <w:lang w:eastAsia="en-US"/>
              </w:rPr>
              <w:t xml:space="preserve">*) </w:t>
            </w:r>
            <w:proofErr w:type="spellStart"/>
            <w:r w:rsidR="00DA340E" w:rsidRPr="00DA340E">
              <w:rPr>
                <w:rFonts w:ascii="JetBrains Mono" w:eastAsia="Times New Roman" w:hAnsi="JetBrains Mono" w:cs="Courier New"/>
                <w:color w:val="A9B7C6"/>
                <w:lang w:eastAsia="en-US"/>
              </w:rPr>
              <w:t>productionRule</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getTerms</w:t>
            </w:r>
            <w:proofErr w:type="spellEnd"/>
            <w:r w:rsidR="00DA340E" w:rsidRPr="00DA340E">
              <w:rPr>
                <w:rFonts w:ascii="JetBrains Mono" w:eastAsia="Times New Roman" w:hAnsi="JetBrains Mono" w:cs="Courier New"/>
                <w:color w:val="A9B7C6"/>
                <w:lang w:eastAsia="en-US"/>
              </w:rPr>
              <w:t>().at(index)</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r>
            <w:r w:rsidR="00DA340E" w:rsidRPr="00DA340E">
              <w:rPr>
                <w:rFonts w:ascii="JetBrains Mono" w:eastAsia="Times New Roman" w:hAnsi="JetBrains Mono" w:cs="Courier New"/>
                <w:color w:val="6A8759"/>
                <w:lang w:eastAsia="en-US"/>
              </w:rPr>
              <w:t xml:space="preserve">            /// if symbol is terminal then add to the list</w:t>
            </w:r>
            <w:r w:rsidR="00DA340E" w:rsidRPr="00DA340E">
              <w:rPr>
                <w:rFonts w:ascii="JetBrains Mono" w:eastAsia="Times New Roman" w:hAnsi="JetBrains Mono" w:cs="Courier New"/>
                <w:color w:val="6A8759"/>
                <w:lang w:eastAsia="en-US"/>
              </w:rPr>
              <w:br/>
            </w:r>
            <w:r w:rsidR="00DA340E" w:rsidRPr="00DA340E">
              <w:rPr>
                <w:rFonts w:ascii="JetBrains Mono" w:eastAsia="Times New Roman" w:hAnsi="JetBrains Mono" w:cs="Courier New"/>
                <w:color w:val="6A8759"/>
                <w:lang w:eastAsia="en-US"/>
              </w:rPr>
              <w:br/>
            </w:r>
            <w:r w:rsidR="00DA340E" w:rsidRPr="00DA340E">
              <w:rPr>
                <w:rFonts w:ascii="JetBrains Mono" w:eastAsia="Times New Roman" w:hAnsi="JetBrains Mono" w:cs="Courier New"/>
                <w:color w:val="808080"/>
                <w:lang w:eastAsia="en-US"/>
              </w:rPr>
              <w:t xml:space="preserve">            </w:t>
            </w:r>
            <w:r w:rsidR="00DA340E" w:rsidRPr="00DA340E">
              <w:rPr>
                <w:rFonts w:ascii="JetBrains Mono" w:eastAsia="Times New Roman" w:hAnsi="JetBrains Mono" w:cs="Courier New"/>
                <w:color w:val="CC7832"/>
                <w:lang w:eastAsia="en-US"/>
              </w:rPr>
              <w:t xml:space="preserve">if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firstTerm</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getType</w:t>
            </w:r>
            <w:proofErr w:type="spellEnd"/>
            <w:r w:rsidR="00DA340E" w:rsidRPr="00DA340E">
              <w:rPr>
                <w:rFonts w:ascii="JetBrains Mono" w:eastAsia="Times New Roman" w:hAnsi="JetBrains Mono" w:cs="Courier New"/>
                <w:color w:val="A9B7C6"/>
                <w:lang w:eastAsia="en-US"/>
              </w:rPr>
              <w:t xml:space="preserve">() == </w:t>
            </w:r>
            <w:r w:rsidR="00DA340E" w:rsidRPr="00DA340E">
              <w:rPr>
                <w:rFonts w:ascii="JetBrains Mono" w:eastAsia="Times New Roman" w:hAnsi="JetBrains Mono" w:cs="Courier New"/>
                <w:i/>
                <w:iCs/>
                <w:color w:val="9876AA"/>
                <w:lang w:eastAsia="en-US"/>
              </w:rPr>
              <w:t>Terminal</w:t>
            </w:r>
            <w:r w:rsidR="00DA340E" w:rsidRPr="00DA340E">
              <w:rPr>
                <w:rFonts w:ascii="JetBrains Mono" w:eastAsia="Times New Roman" w:hAnsi="JetBrains Mono" w:cs="Courier New"/>
                <w:color w:val="A9B7C6"/>
                <w:lang w:eastAsia="en-US"/>
              </w:rPr>
              <w:t>) {</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CC7832"/>
                <w:lang w:eastAsia="en-US"/>
              </w:rPr>
              <w:t xml:space="preserve">if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5F8C8A"/>
                <w:lang w:eastAsia="en-US"/>
              </w:rPr>
              <w:t xml:space="preserve">== </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.end</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B5B6E3"/>
                <w:lang w:eastAsia="en-US"/>
              </w:rPr>
              <w:t>map</w:t>
            </w:r>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5B6E3"/>
                <w:lang w:eastAsia="en-US"/>
              </w:rPr>
              <w:t>std</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CC7832"/>
                <w:lang w:eastAsia="en-US"/>
              </w:rPr>
              <w:t xml:space="preserve">, struct </w:t>
            </w:r>
            <w:proofErr w:type="spellStart"/>
            <w:r w:rsidR="00DA340E" w:rsidRPr="00DA340E">
              <w:rPr>
                <w:rFonts w:ascii="JetBrains Mono" w:eastAsia="Times New Roman" w:hAnsi="JetBrains Mono" w:cs="Courier New"/>
                <w:color w:val="B5B6E3"/>
                <w:lang w:eastAsia="en-US"/>
              </w:rPr>
              <w:t>ProductionRule</w:t>
            </w:r>
            <w:proofErr w:type="spellEnd"/>
            <w:r w:rsidR="00DA340E" w:rsidRPr="00DA340E">
              <w:rPr>
                <w:rFonts w:ascii="JetBrains Mono" w:eastAsia="Times New Roman" w:hAnsi="JetBrains Mono" w:cs="Courier New"/>
                <w:color w:val="A9B7C6"/>
                <w:lang w:eastAsia="en-US"/>
              </w:rPr>
              <w:t xml:space="preserve">&gt; </w:t>
            </w:r>
            <w:proofErr w:type="spellStart"/>
            <w:r w:rsidR="00DA340E" w:rsidRPr="00DA340E">
              <w:rPr>
                <w:rFonts w:ascii="JetBrains Mono" w:eastAsia="Times New Roman" w:hAnsi="JetBrains Mono" w:cs="Courier New"/>
                <w:color w:val="A9B7C6"/>
                <w:lang w:eastAsia="en-US"/>
              </w:rPr>
              <w:t>newchar</w:t>
            </w:r>
            <w:proofErr w:type="spellEnd"/>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proofErr w:type="spellStart"/>
            <w:r w:rsidR="00DA340E" w:rsidRPr="00DA340E">
              <w:rPr>
                <w:rFonts w:ascii="JetBrains Mono" w:eastAsia="Times New Roman" w:hAnsi="JetBrains Mono" w:cs="Courier New"/>
                <w:color w:val="A9B7C6"/>
                <w:lang w:eastAsia="en-US"/>
              </w:rPr>
              <w:t>newchar.insert</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5B6E3"/>
                <w:lang w:eastAsia="en-US"/>
              </w:rPr>
              <w:t>pair</w:t>
            </w:r>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5B6E3"/>
                <w:lang w:eastAsia="en-US"/>
              </w:rPr>
              <w:t>std</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CC7832"/>
                <w:lang w:eastAsia="en-US"/>
              </w:rPr>
              <w:t xml:space="preserve">, struct </w:t>
            </w:r>
            <w:proofErr w:type="spellStart"/>
            <w:r w:rsidR="00DA340E" w:rsidRPr="00DA340E">
              <w:rPr>
                <w:rFonts w:ascii="JetBrains Mono" w:eastAsia="Times New Roman" w:hAnsi="JetBrains Mono" w:cs="Courier New"/>
                <w:color w:val="B5B6E3"/>
                <w:lang w:eastAsia="en-US"/>
              </w:rPr>
              <w:t>ProductionRule</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firstTerm</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getName</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Pr>
                <w:rFonts w:ascii="JetBrains Mono" w:eastAsia="Times New Roman" w:hAnsi="JetBrains Mono" w:cs="Courier New"/>
                <w:color w:val="CC7832"/>
                <w:lang w:eastAsia="en-US"/>
              </w:rPr>
              <w:t xml:space="preserve">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productionRule</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.insert</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5B6E3"/>
                <w:lang w:eastAsia="en-US"/>
              </w:rPr>
              <w:t>pair</w:t>
            </w:r>
            <w:r w:rsidR="00DA340E" w:rsidRPr="00DA340E">
              <w:rPr>
                <w:rFonts w:ascii="JetBrains Mono" w:eastAsia="Times New Roman" w:hAnsi="JetBrains Mono" w:cs="Courier New"/>
                <w:color w:val="A9B7C6"/>
                <w:lang w:eastAsia="en-US"/>
              </w:rPr>
              <w:t>&lt;</w:t>
            </w:r>
            <w:proofErr w:type="spellStart"/>
            <w:r w:rsidR="00DA340E" w:rsidRPr="00DA340E">
              <w:rPr>
                <w:rFonts w:ascii="JetBrains Mono" w:eastAsia="Times New Roman" w:hAnsi="JetBrains Mono" w:cs="Courier New"/>
                <w:color w:val="B5B6E3"/>
                <w:lang w:eastAsia="en-US"/>
              </w:rPr>
              <w:t>SyntacticTerm</w:t>
            </w:r>
            <w:proofErr w:type="spellEnd"/>
            <w:r w:rsidR="00DA340E" w:rsidRPr="00DA340E">
              <w:rPr>
                <w:rFonts w:ascii="JetBrains Mono" w:eastAsia="Times New Roman" w:hAnsi="JetBrains Mono" w:cs="Courier New"/>
                <w:color w:val="B5B6E3"/>
                <w:lang w:eastAsia="en-US"/>
              </w:rP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 xml:space="preserve">, </w:t>
            </w:r>
            <w:r w:rsidR="00DA340E" w:rsidRPr="00DA340E">
              <w:rPr>
                <w:rFonts w:ascii="JetBrains Mono" w:eastAsia="Times New Roman" w:hAnsi="JetBrains Mono" w:cs="Courier New"/>
                <w:color w:val="B5B6E3"/>
                <w:lang w:eastAsia="en-US"/>
              </w:rPr>
              <w:t>map</w:t>
            </w:r>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5B6E3"/>
                <w:lang w:eastAsia="en-US"/>
              </w:rPr>
              <w:t>std</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CC7832"/>
                <w:lang w:eastAsia="en-US"/>
              </w:rPr>
              <w:t xml:space="preserve">, struct </w:t>
            </w:r>
            <w:proofErr w:type="spellStart"/>
            <w:r w:rsidR="00DA340E" w:rsidRPr="00DA340E">
              <w:rPr>
                <w:rFonts w:ascii="JetBrains Mono" w:eastAsia="Times New Roman" w:hAnsi="JetBrains Mono" w:cs="Courier New"/>
                <w:color w:val="B5B6E3"/>
                <w:lang w:eastAsia="en-US"/>
              </w:rPr>
              <w:t>ProductionRule</w:t>
            </w:r>
            <w:proofErr w:type="spellEnd"/>
            <w:r w:rsidR="00DA340E" w:rsidRPr="00DA340E">
              <w:rPr>
                <w:rFonts w:ascii="JetBrains Mono" w:eastAsia="Times New Roman" w:hAnsi="JetBrains Mono" w:cs="Courier New"/>
                <w:color w:val="A9B7C6"/>
                <w:lang w:eastAsia="en-US"/>
              </w:rPr>
              <w:t>&gt;&gt;(</w:t>
            </w:r>
            <w:proofErr w:type="spellStart"/>
            <w:r w:rsidR="00DA340E" w:rsidRPr="00DA340E">
              <w:rPr>
                <w:rFonts w:ascii="JetBrains Mono" w:eastAsia="Times New Roman" w:hAnsi="JetBrains Mono" w:cs="Courier New"/>
                <w:color w:val="A9B7C6"/>
                <w:lang w:eastAsia="en-US"/>
              </w:rPr>
              <w:t>non_terminal</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A9B7C6"/>
                <w:lang w:eastAsia="en-US"/>
              </w:rPr>
              <w:t>newchar</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CC7832"/>
                <w:lang w:eastAsia="en-US"/>
              </w:rPr>
              <w:t xml:space="preserve">else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CC7832"/>
                <w:lang w:eastAsia="en-US"/>
              </w:rPr>
              <w:t xml:space="preserve">if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5F8C8A"/>
                <w:lang w:eastAsia="en-US"/>
              </w:rPr>
              <w:t>-&gt;</w:t>
            </w:r>
            <w:proofErr w:type="spellStart"/>
            <w:r w:rsidR="00DA340E" w:rsidRPr="00DA340E">
              <w:rPr>
                <w:rFonts w:ascii="JetBrains Mono" w:eastAsia="Times New Roman" w:hAnsi="JetBrains Mono" w:cs="Courier New"/>
                <w:color w:val="9373A5"/>
                <w:lang w:eastAsia="en-US"/>
              </w:rPr>
              <w:t>second</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firstTerm</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getName</w:t>
            </w:r>
            <w:proofErr w:type="spellEnd"/>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5F8C8A"/>
                <w:lang w:eastAsia="en-US"/>
              </w:rPr>
              <w:t xml:space="preserve">!= </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5F8C8A"/>
                <w:lang w:eastAsia="en-US"/>
              </w:rPr>
              <w:t>-&gt;</w:t>
            </w:r>
            <w:proofErr w:type="spellStart"/>
            <w:r w:rsidR="00DA340E" w:rsidRPr="00DA340E">
              <w:rPr>
                <w:rFonts w:ascii="JetBrains Mono" w:eastAsia="Times New Roman" w:hAnsi="JetBrains Mono" w:cs="Courier New"/>
                <w:color w:val="9373A5"/>
                <w:lang w:eastAsia="en-US"/>
              </w:rPr>
              <w:t>second</w:t>
            </w:r>
            <w:r w:rsidR="00DA340E" w:rsidRPr="00DA340E">
              <w:rPr>
                <w:rFonts w:ascii="JetBrains Mono" w:eastAsia="Times New Roman" w:hAnsi="JetBrains Mono" w:cs="Courier New"/>
                <w:color w:val="A9B7C6"/>
                <w:lang w:eastAsia="en-US"/>
              </w:rPr>
              <w:t>.end</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.find(non_terminal)</w:t>
            </w:r>
            <w:r w:rsidR="00DA340E" w:rsidRPr="00DA340E">
              <w:rPr>
                <w:rFonts w:ascii="JetBrains Mono" w:eastAsia="Times New Roman" w:hAnsi="JetBrains Mono" w:cs="Courier New"/>
                <w:color w:val="5F8C8A"/>
                <w:lang w:eastAsia="en-US"/>
              </w:rPr>
              <w:t>-&gt;</w:t>
            </w:r>
            <w:r w:rsidR="00DA340E" w:rsidRPr="00DA340E">
              <w:rPr>
                <w:rFonts w:ascii="JetBrains Mono" w:eastAsia="Times New Roman" w:hAnsi="JetBrains Mono" w:cs="Courier New"/>
                <w:color w:val="9373A5"/>
                <w:lang w:eastAsia="en-US"/>
              </w:rPr>
              <w:t>second</w:t>
            </w:r>
            <w:r w:rsidR="00DA340E" w:rsidRPr="00DA340E">
              <w:rPr>
                <w:rFonts w:ascii="JetBrains Mono" w:eastAsia="Times New Roman" w:hAnsi="JetBrains Mono" w:cs="Courier New"/>
                <w:color w:val="A9B7C6"/>
                <w:lang w:eastAsia="en-US"/>
              </w:rPr>
              <w:t>.find(firstTerm-&gt;getName())</w:t>
            </w:r>
            <w:r w:rsidR="00DA340E" w:rsidRPr="00DA340E">
              <w:rPr>
                <w:rFonts w:ascii="JetBrains Mono" w:eastAsia="Times New Roman" w:hAnsi="JetBrains Mono" w:cs="Courier New"/>
                <w:color w:val="5F8C8A"/>
                <w:lang w:eastAsia="en-US"/>
              </w:rPr>
              <w:t>-&gt;</w:t>
            </w:r>
            <w:r w:rsidR="00DA340E" w:rsidRPr="00DA340E">
              <w:rPr>
                <w:rFonts w:ascii="JetBrains Mono" w:eastAsia="Times New Roman" w:hAnsi="JetBrains Mono" w:cs="Courier New"/>
                <w:color w:val="9373A5"/>
                <w:lang w:eastAsia="en-US"/>
              </w:rPr>
              <w:t xml:space="preserve">second </w:t>
            </w:r>
            <w:r w:rsidR="00DA340E" w:rsidRPr="00DA340E">
              <w:rPr>
                <w:rFonts w:ascii="JetBrains Mono" w:eastAsia="Times New Roman" w:hAnsi="JetBrains Mono" w:cs="Courier New"/>
                <w:color w:val="A9B7C6"/>
                <w:lang w:eastAsia="en-US"/>
              </w:rPr>
              <w:t>= *</w:t>
            </w:r>
            <w:proofErr w:type="spellStart"/>
            <w:r w:rsidR="00DA340E" w:rsidRPr="00DA340E">
              <w:rPr>
                <w:rFonts w:ascii="JetBrains Mono" w:eastAsia="Times New Roman" w:hAnsi="JetBrains Mono" w:cs="Courier New"/>
                <w:color w:val="A9B7C6"/>
                <w:lang w:eastAsia="en-US"/>
              </w:rPr>
              <w:t>productionRule</w:t>
            </w:r>
            <w:proofErr w:type="spellEnd"/>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CC7832"/>
                <w:lang w:eastAsia="en-US"/>
              </w:rPr>
              <w:t xml:space="preserve">else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5F8C8A"/>
                <w:lang w:eastAsia="en-US"/>
              </w:rPr>
              <w:t>-&gt;</w:t>
            </w:r>
            <w:proofErr w:type="spellStart"/>
            <w:r w:rsidR="00DA340E" w:rsidRPr="00DA340E">
              <w:rPr>
                <w:rFonts w:ascii="JetBrains Mono" w:eastAsia="Times New Roman" w:hAnsi="JetBrains Mono" w:cs="Courier New"/>
                <w:color w:val="9373A5"/>
                <w:lang w:eastAsia="en-US"/>
              </w:rPr>
              <w:t>second</w:t>
            </w:r>
            <w:r w:rsidR="00DA340E" w:rsidRPr="00DA340E">
              <w:rPr>
                <w:rFonts w:ascii="JetBrains Mono" w:eastAsia="Times New Roman" w:hAnsi="JetBrains Mono" w:cs="Courier New"/>
                <w:color w:val="A9B7C6"/>
                <w:lang w:eastAsia="en-US"/>
              </w:rPr>
              <w:t>.insert</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B5B6E3"/>
                <w:lang w:eastAsia="en-US"/>
              </w:rPr>
              <w:t>pair</w:t>
            </w:r>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5B6E3"/>
                <w:lang w:eastAsia="en-US"/>
              </w:rPr>
              <w:t>std</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CC7832"/>
                <w:lang w:eastAsia="en-US"/>
              </w:rPr>
              <w:t xml:space="preserve">, struct </w:t>
            </w:r>
            <w:proofErr w:type="spellStart"/>
            <w:r w:rsidR="00DA340E" w:rsidRPr="00DA340E">
              <w:rPr>
                <w:rFonts w:ascii="JetBrains Mono" w:eastAsia="Times New Roman" w:hAnsi="JetBrains Mono" w:cs="Courier New"/>
                <w:color w:val="B5B6E3"/>
                <w:lang w:eastAsia="en-US"/>
              </w:rPr>
              <w:t>ProductionRule</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firstTerm</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getName</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 xml:space="preserve">,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productionRule</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A9B7C6"/>
                <w:lang w:eastAsia="en-US"/>
              </w:rPr>
              <w:t>res.insert</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firstTerm</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getName</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r>
            <w:r w:rsidR="00DA340E" w:rsidRPr="00DA340E">
              <w:rPr>
                <w:rFonts w:ascii="JetBrains Mono" w:eastAsia="Times New Roman" w:hAnsi="JetBrains Mono" w:cs="Courier New"/>
                <w:color w:val="6A8759"/>
                <w:lang w:eastAsia="en-US"/>
              </w:rPr>
              <w:t xml:space="preserve">                ///else  if symbol is non-terminal then compute its first then add it</w:t>
            </w:r>
            <w:r w:rsidR="00DA340E" w:rsidRPr="00DA340E">
              <w:rPr>
                <w:rFonts w:ascii="JetBrains Mono" w:eastAsia="Times New Roman" w:hAnsi="JetBrains Mono" w:cs="Courier New"/>
                <w:color w:val="6A8759"/>
                <w:lang w:eastAsia="en-US"/>
              </w:rPr>
              <w:br/>
            </w:r>
            <w:r w:rsidR="00DA340E" w:rsidRPr="00DA340E">
              <w:rPr>
                <w:rFonts w:ascii="JetBrains Mono" w:eastAsia="Times New Roman" w:hAnsi="JetBrains Mono" w:cs="Courier New"/>
                <w:color w:val="808080"/>
                <w:lang w:eastAsia="en-US"/>
              </w:rPr>
              <w:lastRenderedPageBreak/>
              <w:t xml:space="preserve">            </w:t>
            </w:r>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CC7832"/>
                <w:lang w:eastAsia="en-US"/>
              </w:rPr>
              <w:t xml:space="preserve">else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B5B6E3"/>
                <w:lang w:eastAsia="en-US"/>
              </w:rPr>
              <w:t>unordered_set</w:t>
            </w:r>
            <w:proofErr w:type="spellEnd"/>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A9B7C6"/>
                <w:lang w:eastAsia="en-US"/>
              </w:rPr>
              <w:t>&gt; temp</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r>
            <w:r w:rsidR="00DA340E" w:rsidRPr="00DA340E">
              <w:rPr>
                <w:rFonts w:ascii="JetBrains Mono" w:eastAsia="Times New Roman" w:hAnsi="JetBrains Mono" w:cs="Courier New"/>
                <w:color w:val="6A8759"/>
                <w:lang w:eastAsia="en-US"/>
              </w:rPr>
              <w:t xml:space="preserve">                /// if the first is already computed add it</w:t>
            </w:r>
            <w:r w:rsidR="00DA340E" w:rsidRPr="00DA340E">
              <w:rPr>
                <w:rFonts w:ascii="JetBrains Mono" w:eastAsia="Times New Roman" w:hAnsi="JetBrains Mono" w:cs="Courier New"/>
                <w:color w:val="6A8759"/>
                <w:lang w:eastAsia="en-US"/>
              </w:rPr>
              <w:br/>
            </w:r>
            <w:r w:rsidR="00DA340E" w:rsidRPr="00DA340E">
              <w:rPr>
                <w:rFonts w:ascii="JetBrains Mono" w:eastAsia="Times New Roman" w:hAnsi="JetBrains Mono" w:cs="Courier New"/>
                <w:color w:val="808080"/>
                <w:lang w:eastAsia="en-US"/>
              </w:rPr>
              <w:t xml:space="preserve">                </w:t>
            </w:r>
            <w:r w:rsidR="00DA340E" w:rsidRPr="00DA340E">
              <w:rPr>
                <w:rFonts w:ascii="JetBrains Mono" w:eastAsia="Times New Roman" w:hAnsi="JetBrains Mono" w:cs="Courier New"/>
                <w:color w:val="CC7832"/>
                <w:lang w:eastAsia="en-US"/>
              </w:rPr>
              <w:t xml:space="preserve">if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9373A5"/>
                <w:lang w:eastAsia="en-US"/>
              </w:rPr>
              <w:t>first</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firstTerm</w:t>
            </w:r>
            <w:proofErr w:type="spellEnd"/>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5F8C8A"/>
                <w:lang w:eastAsia="en-US"/>
              </w:rPr>
              <w:t xml:space="preserve">!= </w:t>
            </w:r>
            <w:proofErr w:type="spellStart"/>
            <w:r w:rsidR="00DA340E" w:rsidRPr="00DA340E">
              <w:rPr>
                <w:rFonts w:ascii="JetBrains Mono" w:eastAsia="Times New Roman" w:hAnsi="JetBrains Mono" w:cs="Courier New"/>
                <w:color w:val="9373A5"/>
                <w:lang w:eastAsia="en-US"/>
              </w:rPr>
              <w:t>first</w:t>
            </w:r>
            <w:r w:rsidR="00DA340E" w:rsidRPr="00DA340E">
              <w:rPr>
                <w:rFonts w:ascii="JetBrains Mono" w:eastAsia="Times New Roman" w:hAnsi="JetBrains Mono" w:cs="Courier New"/>
                <w:color w:val="A9B7C6"/>
                <w:lang w:eastAsia="en-US"/>
              </w:rPr>
              <w:t>.end</w:t>
            </w:r>
            <w:proofErr w:type="spellEnd"/>
            <w:r w:rsidR="00DA340E" w:rsidRPr="00DA340E">
              <w:rPr>
                <w:rFonts w:ascii="JetBrains Mono" w:eastAsia="Times New Roman" w:hAnsi="JetBrains Mono" w:cs="Courier New"/>
                <w:color w:val="A9B7C6"/>
                <w:lang w:eastAsia="en-US"/>
              </w:rPr>
              <w:t>()) {</w:t>
            </w:r>
            <w:r w:rsidR="00DA340E" w:rsidRPr="00DA340E">
              <w:rPr>
                <w:rFonts w:ascii="JetBrains Mono" w:eastAsia="Times New Roman" w:hAnsi="JetBrains Mono" w:cs="Courier New"/>
                <w:color w:val="A9B7C6"/>
                <w:lang w:eastAsia="en-US"/>
              </w:rPr>
              <w:br/>
              <w:t xml:space="preserve">                    temp </w:t>
            </w:r>
            <w:r w:rsidR="00DA340E" w:rsidRPr="00DA340E">
              <w:rPr>
                <w:rFonts w:ascii="JetBrains Mono" w:eastAsia="Times New Roman" w:hAnsi="JetBrains Mono" w:cs="Courier New"/>
                <w:color w:val="5F8C8A"/>
                <w:lang w:eastAsia="en-US"/>
              </w:rPr>
              <w:t xml:space="preserve">= </w:t>
            </w:r>
            <w:r w:rsidR="00DA340E" w:rsidRPr="00DA340E">
              <w:rPr>
                <w:rFonts w:ascii="JetBrains Mono" w:eastAsia="Times New Roman" w:hAnsi="JetBrains Mono" w:cs="Courier New"/>
                <w:color w:val="9373A5"/>
                <w:lang w:eastAsia="en-US"/>
              </w:rPr>
              <w:t>first</w:t>
            </w:r>
            <w:r w:rsidR="00DA340E" w:rsidRPr="00DA340E">
              <w:rPr>
                <w:rFonts w:ascii="JetBrains Mono" w:eastAsia="Times New Roman" w:hAnsi="JetBrains Mono" w:cs="Courier New"/>
                <w:color w:val="A9B7C6"/>
                <w:lang w:eastAsia="en-US"/>
              </w:rPr>
              <w:t>.at(</w:t>
            </w:r>
            <w:proofErr w:type="spellStart"/>
            <w:r w:rsidR="00DA340E" w:rsidRPr="00DA340E">
              <w:rPr>
                <w:rFonts w:ascii="JetBrains Mono" w:eastAsia="Times New Roman" w:hAnsi="JetBrains Mono" w:cs="Courier New"/>
                <w:color w:val="A9B7C6"/>
                <w:lang w:eastAsia="en-US"/>
              </w:rPr>
              <w:t>firstTerm</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6A8759"/>
                <w:lang w:eastAsia="en-US"/>
              </w:rPr>
              <w:t>///else  if it's not computed before then recursive call the function</w:t>
            </w:r>
            <w:r w:rsidR="00DA340E" w:rsidRPr="00DA340E">
              <w:rPr>
                <w:rFonts w:ascii="JetBrains Mono" w:eastAsia="Times New Roman" w:hAnsi="JetBrains Mono" w:cs="Courier New"/>
                <w:color w:val="808080"/>
                <w:lang w:eastAsia="en-US"/>
              </w:rPr>
              <w:br/>
              <w:t xml:space="preserve">                </w:t>
            </w:r>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CC7832"/>
                <w:lang w:eastAsia="en-US"/>
              </w:rPr>
              <w:t xml:space="preserve">else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temp </w:t>
            </w:r>
            <w:r w:rsidR="00DA340E" w:rsidRPr="00DA340E">
              <w:rPr>
                <w:rFonts w:ascii="JetBrains Mono" w:eastAsia="Times New Roman" w:hAnsi="JetBrains Mono" w:cs="Courier New"/>
                <w:color w:val="5F8C8A"/>
                <w:lang w:eastAsia="en-US"/>
              </w:rPr>
              <w:t xml:space="preserve">= </w:t>
            </w:r>
            <w:proofErr w:type="spellStart"/>
            <w:r w:rsidR="00DA340E" w:rsidRPr="00DA340E">
              <w:rPr>
                <w:rFonts w:ascii="JetBrains Mono" w:eastAsia="Times New Roman" w:hAnsi="JetBrains Mono" w:cs="Courier New"/>
                <w:color w:val="A9B7C6"/>
                <w:lang w:eastAsia="en-US"/>
              </w:rPr>
              <w:t>getFirst</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firstTerm</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6A8759"/>
                <w:lang w:eastAsia="en-US"/>
              </w:rPr>
              <w:t xml:space="preserve"> /// handling special case for having epsilon at first of the first non-terminal terms.</w:t>
            </w:r>
            <w:r w:rsidR="00DA340E" w:rsidRPr="00DA340E">
              <w:rPr>
                <w:rFonts w:ascii="JetBrains Mono" w:eastAsia="Times New Roman" w:hAnsi="JetBrains Mono" w:cs="Courier New"/>
                <w:color w:val="808080"/>
                <w:lang w:eastAsia="en-US"/>
              </w:rPr>
              <w:br/>
              <w:t xml:space="preserve">                </w:t>
            </w:r>
            <w:r w:rsidR="00DA340E" w:rsidRPr="00DA340E">
              <w:rPr>
                <w:rFonts w:ascii="JetBrains Mono" w:eastAsia="Times New Roman" w:hAnsi="JetBrains Mono" w:cs="Courier New"/>
                <w:color w:val="CC7832"/>
                <w:lang w:eastAsia="en-US"/>
              </w:rPr>
              <w:t xml:space="preserve">while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temp.find</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6A8759"/>
                <w:lang w:eastAsia="en-US"/>
              </w:rPr>
              <w:t>"EPS"</w:t>
            </w:r>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5F8C8A"/>
                <w:lang w:eastAsia="en-US"/>
              </w:rPr>
              <w:t xml:space="preserve">!= </w:t>
            </w:r>
            <w:proofErr w:type="spellStart"/>
            <w:r w:rsidR="00DA340E" w:rsidRPr="00DA340E">
              <w:rPr>
                <w:rFonts w:ascii="JetBrains Mono" w:eastAsia="Times New Roman" w:hAnsi="JetBrains Mono" w:cs="Courier New"/>
                <w:color w:val="A9B7C6"/>
                <w:lang w:eastAsia="en-US"/>
              </w:rPr>
              <w:t>temp.end</w:t>
            </w:r>
            <w:proofErr w:type="spellEnd"/>
            <w:r w:rsidR="00DA340E" w:rsidRPr="00DA340E">
              <w:rPr>
                <w:rFonts w:ascii="JetBrains Mono" w:eastAsia="Times New Roman" w:hAnsi="JetBrains Mono" w:cs="Courier New"/>
                <w:color w:val="A9B7C6"/>
                <w:lang w:eastAsia="en-US"/>
              </w:rPr>
              <w:t>()) {</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A9B7C6"/>
                <w:lang w:eastAsia="en-US"/>
              </w:rPr>
              <w:t>temp.erase</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6A8759"/>
                <w:lang w:eastAsia="en-US"/>
              </w:rPr>
              <w:t>"EPS"</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proofErr w:type="spellStart"/>
            <w:r w:rsidR="00DA340E" w:rsidRPr="00DA340E">
              <w:rPr>
                <w:rFonts w:ascii="JetBrains Mono" w:eastAsia="Times New Roman" w:hAnsi="JetBrains Mono" w:cs="Courier New"/>
                <w:color w:val="A9B7C6"/>
                <w:lang w:eastAsia="en-US"/>
              </w:rPr>
              <w:t>res.insert</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temp.begin</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 xml:space="preserve">, </w:t>
            </w:r>
            <w:proofErr w:type="spellStart"/>
            <w:r w:rsidR="00DA340E" w:rsidRPr="00DA340E">
              <w:rPr>
                <w:rFonts w:ascii="JetBrains Mono" w:eastAsia="Times New Roman" w:hAnsi="JetBrains Mono" w:cs="Courier New"/>
                <w:color w:val="A9B7C6"/>
                <w:lang w:eastAsia="en-US"/>
              </w:rPr>
              <w:t>temp.end</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proofErr w:type="spellStart"/>
            <w:r w:rsidR="00DA340E" w:rsidRPr="00DA340E">
              <w:rPr>
                <w:rFonts w:ascii="JetBrains Mono" w:eastAsia="Times New Roman" w:hAnsi="JetBrains Mono" w:cs="Courier New"/>
                <w:color w:val="A9B7C6"/>
                <w:lang w:eastAsia="en-US"/>
              </w:rPr>
              <w:t>onePR.insert</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temp.begin</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 xml:space="preserve">, </w:t>
            </w:r>
            <w:proofErr w:type="spellStart"/>
            <w:r w:rsidR="00DA340E" w:rsidRPr="00DA340E">
              <w:rPr>
                <w:rFonts w:ascii="JetBrains Mono" w:eastAsia="Times New Roman" w:hAnsi="JetBrains Mono" w:cs="Courier New"/>
                <w:color w:val="A9B7C6"/>
                <w:lang w:eastAsia="en-US"/>
              </w:rPr>
              <w:t>temp.end</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index++</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if </w:t>
            </w:r>
            <w:r w:rsidR="00DA340E" w:rsidRPr="00DA340E">
              <w:rPr>
                <w:rFonts w:ascii="JetBrains Mono" w:eastAsia="Times New Roman" w:hAnsi="JetBrains Mono" w:cs="Courier New"/>
                <w:color w:val="A9B7C6"/>
                <w:lang w:eastAsia="en-US"/>
              </w:rPr>
              <w:t xml:space="preserve">(index &lt; </w:t>
            </w:r>
            <w:proofErr w:type="spellStart"/>
            <w:r w:rsidR="00DA340E" w:rsidRPr="00DA340E">
              <w:rPr>
                <w:rFonts w:ascii="JetBrains Mono" w:eastAsia="Times New Roman" w:hAnsi="JetBrains Mono" w:cs="Courier New"/>
                <w:color w:val="A9B7C6"/>
                <w:lang w:eastAsia="en-US"/>
              </w:rPr>
              <w:t>productionRule</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getTerms</w:t>
            </w:r>
            <w:proofErr w:type="spellEnd"/>
            <w:r w:rsidR="00DA340E" w:rsidRPr="00DA340E">
              <w:rPr>
                <w:rFonts w:ascii="JetBrains Mono" w:eastAsia="Times New Roman" w:hAnsi="JetBrains Mono" w:cs="Courier New"/>
                <w:color w:val="A9B7C6"/>
                <w:lang w:eastAsia="en-US"/>
              </w:rPr>
              <w:t>().size()) {</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CC7832"/>
                <w:lang w:eastAsia="en-US"/>
              </w:rPr>
              <w:t xml:space="preserve">auto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nextTerm</w:t>
            </w:r>
            <w:proofErr w:type="spellEnd"/>
            <w:r w:rsidR="00DA340E" w:rsidRPr="00DA340E">
              <w:rPr>
                <w:rFonts w:ascii="JetBrains Mono" w:eastAsia="Times New Roman" w:hAnsi="JetBrains Mono" w:cs="Courier New"/>
                <w:color w:val="A9B7C6"/>
                <w:lang w:eastAsia="en-US"/>
              </w:rPr>
              <w:t xml:space="preserve"> = (</w:t>
            </w:r>
            <w:proofErr w:type="spellStart"/>
            <w:r w:rsidR="00DA340E" w:rsidRPr="00DA340E">
              <w:rPr>
                <w:rFonts w:ascii="JetBrains Mono" w:eastAsia="Times New Roman" w:hAnsi="JetBrains Mono" w:cs="Courier New"/>
                <w:color w:val="B5B6E3"/>
                <w:lang w:eastAsia="en-US"/>
              </w:rPr>
              <w:t>SyntacticTerm</w:t>
            </w:r>
            <w:proofErr w:type="spellEnd"/>
            <w:r w:rsidR="00DA340E" w:rsidRPr="00DA340E">
              <w:rPr>
                <w:rFonts w:ascii="JetBrains Mono" w:eastAsia="Times New Roman" w:hAnsi="JetBrains Mono" w:cs="Courier New"/>
                <w:color w:val="B5B6E3"/>
                <w:lang w:eastAsia="en-US"/>
              </w:rPr>
              <w:t xml:space="preserve"> </w:t>
            </w:r>
            <w:r w:rsidR="00DA340E" w:rsidRPr="00DA340E">
              <w:rPr>
                <w:rFonts w:ascii="JetBrains Mono" w:eastAsia="Times New Roman" w:hAnsi="JetBrains Mono" w:cs="Courier New"/>
                <w:color w:val="A9B7C6"/>
                <w:lang w:eastAsia="en-US"/>
              </w:rPr>
              <w:t xml:space="preserve">*) </w:t>
            </w:r>
            <w:proofErr w:type="spellStart"/>
            <w:r w:rsidR="00DA340E" w:rsidRPr="00DA340E">
              <w:rPr>
                <w:rFonts w:ascii="JetBrains Mono" w:eastAsia="Times New Roman" w:hAnsi="JetBrains Mono" w:cs="Courier New"/>
                <w:color w:val="A9B7C6"/>
                <w:lang w:eastAsia="en-US"/>
              </w:rPr>
              <w:t>productionRule</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getTerms</w:t>
            </w:r>
            <w:proofErr w:type="spellEnd"/>
            <w:r w:rsidR="00DA340E" w:rsidRPr="00DA340E">
              <w:rPr>
                <w:rFonts w:ascii="JetBrains Mono" w:eastAsia="Times New Roman" w:hAnsi="JetBrains Mono" w:cs="Courier New"/>
                <w:color w:val="A9B7C6"/>
                <w:lang w:eastAsia="en-US"/>
              </w:rPr>
              <w:t>().at(index)</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 xml:space="preserve">temp </w:t>
            </w:r>
            <w:r w:rsidR="00DA340E" w:rsidRPr="00DA340E">
              <w:rPr>
                <w:rFonts w:ascii="JetBrains Mono" w:eastAsia="Times New Roman" w:hAnsi="JetBrains Mono" w:cs="Courier New"/>
                <w:color w:val="5F8C8A"/>
                <w:lang w:eastAsia="en-US"/>
              </w:rPr>
              <w:t xml:space="preserve">= </w:t>
            </w:r>
            <w:proofErr w:type="spellStart"/>
            <w:r w:rsidR="00DA340E" w:rsidRPr="00DA340E">
              <w:rPr>
                <w:rFonts w:ascii="JetBrains Mono" w:eastAsia="Times New Roman" w:hAnsi="JetBrains Mono" w:cs="Courier New"/>
                <w:color w:val="A9B7C6"/>
                <w:lang w:eastAsia="en-US"/>
              </w:rPr>
              <w:t>getFirst</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nextTerm</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CC7832"/>
                <w:lang w:eastAsia="en-US"/>
              </w:rPr>
              <w:t xml:space="preserve">else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A9B7C6"/>
                <w:lang w:eastAsia="en-US"/>
              </w:rPr>
              <w:t>temp.insert</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6A8759"/>
                <w:lang w:eastAsia="en-US"/>
              </w:rPr>
              <w:t>"EPS"</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break;</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A9B7C6"/>
                <w:lang w:eastAsia="en-US"/>
              </w:rPr>
              <w:t>res.insert</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temp.begin</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 xml:space="preserve">, </w:t>
            </w:r>
            <w:proofErr w:type="spellStart"/>
            <w:r w:rsidR="00DA340E" w:rsidRPr="00DA340E">
              <w:rPr>
                <w:rFonts w:ascii="JetBrains Mono" w:eastAsia="Times New Roman" w:hAnsi="JetBrains Mono" w:cs="Courier New"/>
                <w:color w:val="A9B7C6"/>
                <w:lang w:eastAsia="en-US"/>
              </w:rPr>
              <w:t>temp.end</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proofErr w:type="spellStart"/>
            <w:r w:rsidR="00DA340E" w:rsidRPr="00DA340E">
              <w:rPr>
                <w:rFonts w:ascii="JetBrains Mono" w:eastAsia="Times New Roman" w:hAnsi="JetBrains Mono" w:cs="Courier New"/>
                <w:color w:val="A9B7C6"/>
                <w:lang w:eastAsia="en-US"/>
              </w:rPr>
              <w:t>onePR.insert</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temp.begin</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 xml:space="preserve">, </w:t>
            </w:r>
            <w:proofErr w:type="spellStart"/>
            <w:r w:rsidR="00DA340E" w:rsidRPr="00DA340E">
              <w:rPr>
                <w:rFonts w:ascii="JetBrains Mono" w:eastAsia="Times New Roman" w:hAnsi="JetBrains Mono" w:cs="Courier New"/>
                <w:color w:val="A9B7C6"/>
                <w:lang w:eastAsia="en-US"/>
              </w:rPr>
              <w:t>temp.end</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CC7832"/>
                <w:lang w:eastAsia="en-US"/>
              </w:rPr>
              <w:t xml:space="preserve">for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const auto</w:t>
            </w:r>
            <w:r w:rsidR="00DA340E" w:rsidRPr="00DA340E">
              <w:rPr>
                <w:rFonts w:ascii="JetBrains Mono" w:eastAsia="Times New Roman" w:hAnsi="JetBrains Mono" w:cs="Courier New"/>
                <w:color w:val="A9B7C6"/>
                <w:lang w:eastAsia="en-US"/>
              </w:rPr>
              <w:t>&amp; c:onePR){</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CC7832"/>
                <w:lang w:eastAsia="en-US"/>
              </w:rPr>
              <w:t xml:space="preserve">if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5F8C8A"/>
                <w:lang w:eastAsia="en-US"/>
              </w:rPr>
              <w:t xml:space="preserve">!= </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.end</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CC7832"/>
                <w:lang w:eastAsia="en-US"/>
              </w:rPr>
              <w:t xml:space="preserve">if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5F8C8A"/>
                <w:lang w:eastAsia="en-US"/>
              </w:rPr>
              <w:t>-&gt;</w:t>
            </w:r>
            <w:proofErr w:type="spellStart"/>
            <w:r w:rsidR="00DA340E" w:rsidRPr="00DA340E">
              <w:rPr>
                <w:rFonts w:ascii="JetBrains Mono" w:eastAsia="Times New Roman" w:hAnsi="JetBrains Mono" w:cs="Courier New"/>
                <w:color w:val="9373A5"/>
                <w:lang w:eastAsia="en-US"/>
              </w:rPr>
              <w:t>second</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 xml:space="preserve">(c) </w:t>
            </w:r>
            <w:r w:rsidR="00DA340E" w:rsidRPr="00DA340E">
              <w:rPr>
                <w:rFonts w:ascii="JetBrains Mono" w:eastAsia="Times New Roman" w:hAnsi="JetBrains Mono" w:cs="Courier New"/>
                <w:color w:val="5F8C8A"/>
                <w:lang w:eastAsia="en-US"/>
              </w:rPr>
              <w:t xml:space="preserve">!= </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5F8C8A"/>
                <w:lang w:eastAsia="en-US"/>
              </w:rPr>
              <w:t>-&gt;</w:t>
            </w:r>
            <w:proofErr w:type="spellStart"/>
            <w:r w:rsidR="00DA340E" w:rsidRPr="00DA340E">
              <w:rPr>
                <w:rFonts w:ascii="JetBrains Mono" w:eastAsia="Times New Roman" w:hAnsi="JetBrains Mono" w:cs="Courier New"/>
                <w:color w:val="9373A5"/>
                <w:lang w:eastAsia="en-US"/>
              </w:rPr>
              <w:t>second</w:t>
            </w:r>
            <w:r w:rsidR="00DA340E" w:rsidRPr="00DA340E">
              <w:rPr>
                <w:rFonts w:ascii="JetBrains Mono" w:eastAsia="Times New Roman" w:hAnsi="JetBrains Mono" w:cs="Courier New"/>
                <w:color w:val="A9B7C6"/>
                <w:lang w:eastAsia="en-US"/>
              </w:rPr>
              <w:t>.end</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5F8C8A"/>
                <w:lang w:eastAsia="en-US"/>
              </w:rPr>
              <w:t>-&gt;</w:t>
            </w:r>
            <w:proofErr w:type="spellStart"/>
            <w:r w:rsidR="00DA340E" w:rsidRPr="00DA340E">
              <w:rPr>
                <w:rFonts w:ascii="JetBrains Mono" w:eastAsia="Times New Roman" w:hAnsi="JetBrains Mono" w:cs="Courier New"/>
                <w:color w:val="9373A5"/>
                <w:lang w:eastAsia="en-US"/>
              </w:rPr>
              <w:t>second</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(c)</w:t>
            </w:r>
            <w:r w:rsidR="00DA340E" w:rsidRPr="00DA340E">
              <w:rPr>
                <w:rFonts w:ascii="JetBrains Mono" w:eastAsia="Times New Roman" w:hAnsi="JetBrains Mono" w:cs="Courier New"/>
                <w:color w:val="5F8C8A"/>
                <w:lang w:eastAsia="en-US"/>
              </w:rPr>
              <w:t>-&gt;</w:t>
            </w:r>
            <w:r w:rsidR="00DA340E" w:rsidRPr="00DA340E">
              <w:rPr>
                <w:rFonts w:ascii="JetBrains Mono" w:eastAsia="Times New Roman" w:hAnsi="JetBrains Mono" w:cs="Courier New"/>
                <w:color w:val="9373A5"/>
                <w:lang w:eastAsia="en-US"/>
              </w:rPr>
              <w:t xml:space="preserve">second </w:t>
            </w:r>
            <w:r w:rsidR="00DA340E" w:rsidRPr="00DA340E">
              <w:rPr>
                <w:rFonts w:ascii="JetBrains Mono" w:eastAsia="Times New Roman" w:hAnsi="JetBrains Mono" w:cs="Courier New"/>
                <w:color w:val="A9B7C6"/>
                <w:lang w:eastAsia="en-US"/>
              </w:rPr>
              <w:t>= *</w:t>
            </w:r>
            <w:proofErr w:type="spellStart"/>
            <w:r w:rsidR="00DA340E" w:rsidRPr="00DA340E">
              <w:rPr>
                <w:rFonts w:ascii="JetBrains Mono" w:eastAsia="Times New Roman" w:hAnsi="JetBrains Mono" w:cs="Courier New"/>
                <w:color w:val="A9B7C6"/>
                <w:lang w:eastAsia="en-US"/>
              </w:rPr>
              <w:t>productionRule</w:t>
            </w:r>
            <w:proofErr w:type="spellEnd"/>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CC7832"/>
                <w:lang w:eastAsia="en-US"/>
              </w:rPr>
              <w:t xml:space="preserve">else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.find</w:t>
            </w:r>
            <w:proofErr w:type="spellEnd"/>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5F8C8A"/>
                <w:lang w:eastAsia="en-US"/>
              </w:rPr>
              <w:t>-&gt;</w:t>
            </w:r>
            <w:proofErr w:type="spellStart"/>
            <w:r w:rsidR="00DA340E" w:rsidRPr="00DA340E">
              <w:rPr>
                <w:rFonts w:ascii="JetBrains Mono" w:eastAsia="Times New Roman" w:hAnsi="JetBrains Mono" w:cs="Courier New"/>
                <w:color w:val="9373A5"/>
                <w:lang w:eastAsia="en-US"/>
              </w:rPr>
              <w:t>second</w:t>
            </w:r>
            <w:r w:rsidR="00DA340E" w:rsidRPr="00DA340E">
              <w:rPr>
                <w:rFonts w:ascii="JetBrains Mono" w:eastAsia="Times New Roman" w:hAnsi="JetBrains Mono" w:cs="Courier New"/>
                <w:color w:val="A9B7C6"/>
                <w:lang w:eastAsia="en-US"/>
              </w:rPr>
              <w:t>.insert</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5B6E3"/>
                <w:lang w:eastAsia="en-US"/>
              </w:rPr>
              <w:t xml:space="preserve">pair </w:t>
            </w:r>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5B6E3"/>
                <w:lang w:eastAsia="en-US"/>
              </w:rPr>
              <w:t>std</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CC7832"/>
                <w:lang w:eastAsia="en-US"/>
              </w:rPr>
              <w:t xml:space="preserve">, struct </w:t>
            </w:r>
            <w:proofErr w:type="spellStart"/>
            <w:r w:rsidR="00DA340E" w:rsidRPr="00DA340E">
              <w:rPr>
                <w:rFonts w:ascii="JetBrains Mono" w:eastAsia="Times New Roman" w:hAnsi="JetBrains Mono" w:cs="Courier New"/>
                <w:color w:val="B5B6E3"/>
                <w:lang w:eastAsia="en-US"/>
              </w:rPr>
              <w:t>ProductionRule</w:t>
            </w:r>
            <w:proofErr w:type="spellEnd"/>
            <w:r w:rsidR="00DA340E" w:rsidRPr="00DA340E">
              <w:rPr>
                <w:rFonts w:ascii="JetBrains Mono" w:eastAsia="Times New Roman" w:hAnsi="JetBrains Mono" w:cs="Courier New"/>
                <w:color w:val="A9B7C6"/>
                <w:lang w:eastAsia="en-US"/>
              </w:rPr>
              <w:t>&gt; (c</w:t>
            </w:r>
            <w:r w:rsidR="00DA340E" w:rsidRPr="00DA340E">
              <w:rPr>
                <w:rFonts w:ascii="JetBrains Mono" w:eastAsia="Times New Roman" w:hAnsi="JetBrains Mono" w:cs="Courier New"/>
                <w:color w:val="CC7832"/>
                <w:lang w:eastAsia="en-US"/>
              </w:rPr>
              <w:t xml:space="preserve">,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productionRule</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 </w:t>
            </w:r>
            <w:r w:rsidR="00DA340E" w:rsidRPr="00DA340E">
              <w:rPr>
                <w:rFonts w:ascii="JetBrains Mono" w:eastAsia="Times New Roman" w:hAnsi="JetBrains Mono" w:cs="Courier New"/>
                <w:color w:val="CC7832"/>
                <w:lang w:eastAsia="en-US"/>
              </w:rPr>
              <w:t xml:space="preserve">else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B5B6E3"/>
                <w:lang w:eastAsia="en-US"/>
              </w:rPr>
              <w:t>map</w:t>
            </w:r>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5B6E3"/>
                <w:lang w:eastAsia="en-US"/>
              </w:rPr>
              <w:t>std</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CC7832"/>
                <w:lang w:eastAsia="en-US"/>
              </w:rPr>
              <w:t xml:space="preserve">, struct </w:t>
            </w:r>
            <w:proofErr w:type="spellStart"/>
            <w:r w:rsidR="00DA340E" w:rsidRPr="00DA340E">
              <w:rPr>
                <w:rFonts w:ascii="JetBrains Mono" w:eastAsia="Times New Roman" w:hAnsi="JetBrains Mono" w:cs="Courier New"/>
                <w:color w:val="B5B6E3"/>
                <w:lang w:eastAsia="en-US"/>
              </w:rPr>
              <w:t>ProductionRule</w:t>
            </w:r>
            <w:proofErr w:type="spellEnd"/>
            <w:r w:rsidR="00DA340E" w:rsidRPr="00DA340E">
              <w:rPr>
                <w:rFonts w:ascii="JetBrains Mono" w:eastAsia="Times New Roman" w:hAnsi="JetBrains Mono" w:cs="Courier New"/>
                <w:color w:val="A9B7C6"/>
                <w:lang w:eastAsia="en-US"/>
              </w:rPr>
              <w:t xml:space="preserve">&gt; </w:t>
            </w:r>
            <w:proofErr w:type="spellStart"/>
            <w:r w:rsidR="00DA340E" w:rsidRPr="00DA340E">
              <w:rPr>
                <w:rFonts w:ascii="JetBrains Mono" w:eastAsia="Times New Roman" w:hAnsi="JetBrains Mono" w:cs="Courier New"/>
                <w:color w:val="A9B7C6"/>
                <w:lang w:eastAsia="en-US"/>
              </w:rPr>
              <w:t>newchar</w:t>
            </w:r>
            <w:proofErr w:type="spellEnd"/>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proofErr w:type="spellStart"/>
            <w:r w:rsidR="00DA340E" w:rsidRPr="00DA340E">
              <w:rPr>
                <w:rFonts w:ascii="JetBrains Mono" w:eastAsia="Times New Roman" w:hAnsi="JetBrains Mono" w:cs="Courier New"/>
                <w:color w:val="A9B7C6"/>
                <w:lang w:eastAsia="en-US"/>
              </w:rPr>
              <w:t>newchar.insert</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5B6E3"/>
                <w:lang w:eastAsia="en-US"/>
              </w:rPr>
              <w:t>pair</w:t>
            </w:r>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5B6E3"/>
                <w:lang w:eastAsia="en-US"/>
              </w:rPr>
              <w:t>std</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CC7832"/>
                <w:lang w:eastAsia="en-US"/>
              </w:rPr>
              <w:t xml:space="preserve">, struct </w:t>
            </w:r>
            <w:proofErr w:type="spellStart"/>
            <w:r w:rsidR="00DA340E" w:rsidRPr="00DA340E">
              <w:rPr>
                <w:rFonts w:ascii="JetBrains Mono" w:eastAsia="Times New Roman" w:hAnsi="JetBrains Mono" w:cs="Courier New"/>
                <w:color w:val="B5B6E3"/>
                <w:lang w:eastAsia="en-US"/>
              </w:rPr>
              <w:t>ProductionRule</w:t>
            </w:r>
            <w:proofErr w:type="spellEnd"/>
            <w:r w:rsidR="00DA340E" w:rsidRPr="00DA340E">
              <w:rPr>
                <w:rFonts w:ascii="JetBrains Mono" w:eastAsia="Times New Roman" w:hAnsi="JetBrains Mono" w:cs="Courier New"/>
                <w:color w:val="A9B7C6"/>
                <w:lang w:eastAsia="en-US"/>
              </w:rPr>
              <w:t>&gt;(c</w:t>
            </w:r>
            <w:r w:rsidR="00DA340E" w:rsidRPr="00DA340E">
              <w:rPr>
                <w:rFonts w:ascii="JetBrains Mono" w:eastAsia="Times New Roman" w:hAnsi="JetBrains Mono" w:cs="Courier New"/>
                <w:color w:val="CC7832"/>
                <w:lang w:eastAsia="en-US"/>
              </w:rPr>
              <w:t xml:space="preserve">, </w:t>
            </w:r>
            <w:r w:rsidR="00DA340E" w:rsidRPr="00DA340E">
              <w:rPr>
                <w:rFonts w:ascii="JetBrains Mono" w:eastAsia="Times New Roman" w:hAnsi="JetBrains Mono" w:cs="Courier New"/>
                <w:color w:val="A9B7C6"/>
                <w:lang w:eastAsia="en-US"/>
              </w:rPr>
              <w:t>*</w:t>
            </w:r>
            <w:proofErr w:type="spellStart"/>
            <w:r w:rsidR="00DA340E" w:rsidRPr="00DA340E">
              <w:rPr>
                <w:rFonts w:ascii="JetBrains Mono" w:eastAsia="Times New Roman" w:hAnsi="JetBrains Mono" w:cs="Courier New"/>
                <w:color w:val="A9B7C6"/>
                <w:lang w:eastAsia="en-US"/>
              </w:rPr>
              <w:t>productionRule</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proofErr w:type="spellStart"/>
            <w:r w:rsidR="00DA340E" w:rsidRPr="00DA340E">
              <w:rPr>
                <w:rFonts w:ascii="JetBrains Mono" w:eastAsia="Times New Roman" w:hAnsi="JetBrains Mono" w:cs="Courier New"/>
                <w:color w:val="9373A5"/>
                <w:lang w:eastAsia="en-US"/>
              </w:rPr>
              <w:t>table</w:t>
            </w:r>
            <w:r w:rsidR="00DA340E" w:rsidRPr="00DA340E">
              <w:rPr>
                <w:rFonts w:ascii="JetBrains Mono" w:eastAsia="Times New Roman" w:hAnsi="JetBrains Mono" w:cs="Courier New"/>
                <w:color w:val="A9B7C6"/>
                <w:lang w:eastAsia="en-US"/>
              </w:rPr>
              <w:t>.insert</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5B6E3"/>
                <w:lang w:eastAsia="en-US"/>
              </w:rPr>
              <w:t>pair</w:t>
            </w:r>
            <w:r w:rsidR="00DA340E" w:rsidRPr="00DA340E">
              <w:rPr>
                <w:rFonts w:ascii="JetBrains Mono" w:eastAsia="Times New Roman" w:hAnsi="JetBrains Mono" w:cs="Courier New"/>
                <w:color w:val="A9B7C6"/>
                <w:lang w:eastAsia="en-US"/>
              </w:rPr>
              <w:t>&lt;</w:t>
            </w:r>
            <w:proofErr w:type="spellStart"/>
            <w:r w:rsidR="00DA340E" w:rsidRPr="00DA340E">
              <w:rPr>
                <w:rFonts w:ascii="JetBrains Mono" w:eastAsia="Times New Roman" w:hAnsi="JetBrains Mono" w:cs="Courier New"/>
                <w:color w:val="B5B6E3"/>
                <w:lang w:eastAsia="en-US"/>
              </w:rPr>
              <w:t>SyntacticTerm</w:t>
            </w:r>
            <w:proofErr w:type="spellEnd"/>
            <w:r w:rsidR="00DA340E" w:rsidRPr="00DA340E">
              <w:rPr>
                <w:rFonts w:ascii="JetBrains Mono" w:eastAsia="Times New Roman" w:hAnsi="JetBrains Mono" w:cs="Courier New"/>
                <w:color w:val="B5B6E3"/>
                <w:lang w:eastAsia="en-US"/>
              </w:rP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 xml:space="preserve">, </w:t>
            </w:r>
            <w:r w:rsidR="00DA340E" w:rsidRPr="00DA340E">
              <w:rPr>
                <w:rFonts w:ascii="JetBrains Mono" w:eastAsia="Times New Roman" w:hAnsi="JetBrains Mono" w:cs="Courier New"/>
                <w:color w:val="B5B6E3"/>
                <w:lang w:eastAsia="en-US"/>
              </w:rPr>
              <w:t>map</w:t>
            </w:r>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5B6E3"/>
                <w:lang w:eastAsia="en-US"/>
              </w:rPr>
              <w:t>std</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CC7832"/>
                <w:lang w:eastAsia="en-US"/>
              </w:rPr>
              <w:t xml:space="preserve">, struct </w:t>
            </w:r>
            <w:proofErr w:type="spellStart"/>
            <w:r w:rsidR="00DA340E" w:rsidRPr="00DA340E">
              <w:rPr>
                <w:rFonts w:ascii="JetBrains Mono" w:eastAsia="Times New Roman" w:hAnsi="JetBrains Mono" w:cs="Courier New"/>
                <w:color w:val="B5B6E3"/>
                <w:lang w:eastAsia="en-US"/>
              </w:rPr>
              <w:t>ProductionRule</w:t>
            </w:r>
            <w:proofErr w:type="spellEnd"/>
            <w:r w:rsidR="00DA340E" w:rsidRPr="00DA340E">
              <w:rPr>
                <w:rFonts w:ascii="JetBrains Mono" w:eastAsia="Times New Roman" w:hAnsi="JetBrains Mono" w:cs="Courier New"/>
                <w:color w:val="A9B7C6"/>
                <w:lang w:eastAsia="en-US"/>
              </w:rPr>
              <w:t>&gt;&gt;(</w:t>
            </w:r>
            <w:proofErr w:type="spellStart"/>
            <w:r w:rsidR="00DA340E" w:rsidRPr="00DA340E">
              <w:rPr>
                <w:rFonts w:ascii="JetBrains Mono" w:eastAsia="Times New Roman" w:hAnsi="JetBrains Mono" w:cs="Courier New"/>
                <w:color w:val="A9B7C6"/>
                <w:lang w:eastAsia="en-US"/>
              </w:rPr>
              <w:t>non_terminal</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A9B7C6"/>
                <w:lang w:eastAsia="en-US"/>
              </w:rPr>
              <w:t>newchar</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A9B7C6"/>
                <w:lang w:eastAsia="en-US"/>
              </w:rPr>
              <w:br/>
              <w:t xml:space="preserve">        }</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9373A5"/>
                <w:lang w:eastAsia="en-US"/>
              </w:rPr>
              <w:t>first</w:t>
            </w:r>
            <w:r w:rsidR="00DA340E" w:rsidRPr="00DA340E">
              <w:rPr>
                <w:rFonts w:ascii="JetBrains Mono" w:eastAsia="Times New Roman" w:hAnsi="JetBrains Mono" w:cs="Courier New"/>
                <w:color w:val="A9B7C6"/>
                <w:lang w:eastAsia="en-US"/>
              </w:rPr>
              <w:t>.insert</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B5B6E3"/>
                <w:lang w:eastAsia="en-US"/>
              </w:rPr>
              <w:t>pair</w:t>
            </w:r>
            <w:r w:rsidR="00DA340E" w:rsidRPr="00DA340E">
              <w:rPr>
                <w:rFonts w:ascii="JetBrains Mono" w:eastAsia="Times New Roman" w:hAnsi="JetBrains Mono" w:cs="Courier New"/>
                <w:color w:val="A9B7C6"/>
                <w:lang w:eastAsia="en-US"/>
              </w:rPr>
              <w:t>&lt;</w:t>
            </w:r>
            <w:proofErr w:type="spellStart"/>
            <w:r w:rsidR="00DA340E" w:rsidRPr="00DA340E">
              <w:rPr>
                <w:rFonts w:ascii="JetBrains Mono" w:eastAsia="Times New Roman" w:hAnsi="JetBrains Mono" w:cs="Courier New"/>
                <w:color w:val="B5B6E3"/>
                <w:lang w:eastAsia="en-US"/>
              </w:rPr>
              <w:t>SyntacticTerm</w:t>
            </w:r>
            <w:proofErr w:type="spellEnd"/>
            <w:r w:rsidR="00DA340E" w:rsidRPr="00DA340E">
              <w:rPr>
                <w:rFonts w:ascii="JetBrains Mono" w:eastAsia="Times New Roman" w:hAnsi="JetBrains Mono" w:cs="Courier New"/>
                <w:color w:val="B5B6E3"/>
                <w:lang w:eastAsia="en-US"/>
              </w:rP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 xml:space="preserve">, </w:t>
            </w:r>
            <w:proofErr w:type="spellStart"/>
            <w:r w:rsidR="00DA340E" w:rsidRPr="00DA340E">
              <w:rPr>
                <w:rFonts w:ascii="JetBrains Mono" w:eastAsia="Times New Roman" w:hAnsi="JetBrains Mono" w:cs="Courier New"/>
                <w:color w:val="B5B6E3"/>
                <w:lang w:eastAsia="en-US"/>
              </w:rPr>
              <w:t>unordered_set</w:t>
            </w:r>
            <w:proofErr w:type="spellEnd"/>
            <w:r w:rsidR="00DA340E" w:rsidRPr="00DA340E">
              <w:rPr>
                <w:rFonts w:ascii="JetBrains Mono" w:eastAsia="Times New Roman" w:hAnsi="JetBrains Mono" w:cs="Courier New"/>
                <w:color w:val="A9B7C6"/>
                <w:lang w:eastAsia="en-US"/>
              </w:rPr>
              <w:t>&lt;</w:t>
            </w:r>
            <w:r w:rsidR="00DA340E" w:rsidRPr="00DA340E">
              <w:rPr>
                <w:rFonts w:ascii="JetBrains Mono" w:eastAsia="Times New Roman" w:hAnsi="JetBrains Mono" w:cs="Courier New"/>
                <w:color w:val="B9BCD1"/>
                <w:lang w:eastAsia="en-US"/>
              </w:rPr>
              <w:t>string</w:t>
            </w:r>
            <w:r w:rsidR="00DA340E" w:rsidRPr="00DA340E">
              <w:rPr>
                <w:rFonts w:ascii="JetBrains Mono" w:eastAsia="Times New Roman" w:hAnsi="JetBrains Mono" w:cs="Courier New"/>
                <w:color w:val="A9B7C6"/>
                <w:lang w:eastAsia="en-US"/>
              </w:rPr>
              <w:t>&gt;&gt;(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CC7832"/>
                <w:lang w:eastAsia="en-US"/>
              </w:rPr>
              <w:t xml:space="preserve">, </w:t>
            </w:r>
            <w:r w:rsidR="00DA340E" w:rsidRPr="00DA340E">
              <w:rPr>
                <w:rFonts w:ascii="JetBrains Mono" w:eastAsia="Times New Roman" w:hAnsi="JetBrains Mono" w:cs="Courier New"/>
                <w:color w:val="A9B7C6"/>
                <w:lang w:eastAsia="en-US"/>
              </w:rPr>
              <w:t>res))</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setFirst</w:t>
            </w:r>
            <w:proofErr w:type="spellEnd"/>
            <w:r w:rsidR="00DA340E" w:rsidRPr="00DA340E">
              <w:rPr>
                <w:rFonts w:ascii="JetBrains Mono" w:eastAsia="Times New Roman" w:hAnsi="JetBrains Mono" w:cs="Courier New"/>
                <w:color w:val="A9B7C6"/>
                <w:lang w:eastAsia="en-US"/>
              </w:rPr>
              <w:t>(res)</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return </w:t>
            </w:r>
            <w:r w:rsidR="00DA340E" w:rsidRPr="00DA340E">
              <w:rPr>
                <w:rFonts w:ascii="JetBrains Mono" w:eastAsia="Times New Roman" w:hAnsi="JetBrains Mono" w:cs="Courier New"/>
                <w:color w:val="A9B7C6"/>
                <w:lang w:eastAsia="en-US"/>
              </w:rPr>
              <w:t>res</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 xml:space="preserve">} </w:t>
            </w:r>
            <w:r w:rsidR="00DA340E" w:rsidRPr="00DA340E">
              <w:rPr>
                <w:rFonts w:ascii="JetBrains Mono" w:eastAsia="Times New Roman" w:hAnsi="JetBrains Mono" w:cs="Courier New"/>
                <w:color w:val="CC7832"/>
                <w:lang w:eastAsia="en-US"/>
              </w:rPr>
              <w:t xml:space="preserve">else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 xml:space="preserve">        </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-&gt;</w:t>
            </w:r>
            <w:proofErr w:type="spellStart"/>
            <w:r w:rsidR="00DA340E" w:rsidRPr="00DA340E">
              <w:rPr>
                <w:rFonts w:ascii="JetBrains Mono" w:eastAsia="Times New Roman" w:hAnsi="JetBrains Mono" w:cs="Courier New"/>
                <w:color w:val="A9B7C6"/>
                <w:lang w:eastAsia="en-US"/>
              </w:rPr>
              <w:t>setFirst</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9373A5"/>
                <w:lang w:eastAsia="en-US"/>
              </w:rPr>
              <w:t>first</w:t>
            </w:r>
            <w:r w:rsidR="00DA340E" w:rsidRPr="00DA340E">
              <w:rPr>
                <w:rFonts w:ascii="JetBrains Mono" w:eastAsia="Times New Roman" w:hAnsi="JetBrains Mono" w:cs="Courier New"/>
                <w:color w:val="A9B7C6"/>
                <w:lang w:eastAsia="en-US"/>
              </w:rPr>
              <w:t>.at(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return </w:t>
            </w:r>
            <w:r w:rsidR="00DA340E" w:rsidRPr="00DA340E">
              <w:rPr>
                <w:rFonts w:ascii="JetBrains Mono" w:eastAsia="Times New Roman" w:hAnsi="JetBrains Mono" w:cs="Courier New"/>
                <w:color w:val="9373A5"/>
                <w:lang w:eastAsia="en-US"/>
              </w:rPr>
              <w:t>first</w:t>
            </w:r>
            <w:r w:rsidR="00DA340E" w:rsidRPr="00DA340E">
              <w:rPr>
                <w:rFonts w:ascii="JetBrains Mono" w:eastAsia="Times New Roman" w:hAnsi="JetBrains Mono" w:cs="Courier New"/>
                <w:color w:val="A9B7C6"/>
                <w:lang w:eastAsia="en-US"/>
              </w:rPr>
              <w:t>.at(</w:t>
            </w:r>
            <w:proofErr w:type="spellStart"/>
            <w:r w:rsidR="00DA340E" w:rsidRPr="00DA340E">
              <w:rPr>
                <w:rFonts w:ascii="JetBrains Mono" w:eastAsia="Times New Roman" w:hAnsi="JetBrains Mono" w:cs="Courier New"/>
                <w:color w:val="A9B7C6"/>
                <w:lang w:eastAsia="en-US"/>
              </w:rPr>
              <w:t>non_terminal</w:t>
            </w:r>
            <w:proofErr w:type="spellEnd"/>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CC7832"/>
                <w:lang w:eastAsia="en-US"/>
              </w:rPr>
              <w:t>;</w:t>
            </w:r>
            <w:r w:rsidR="00DA340E" w:rsidRPr="00DA340E">
              <w:rPr>
                <w:rFonts w:ascii="JetBrains Mono" w:eastAsia="Times New Roman" w:hAnsi="JetBrains Mono" w:cs="Courier New"/>
                <w:color w:val="CC7832"/>
                <w:lang w:eastAsia="en-US"/>
              </w:rPr>
              <w:br/>
              <w:t xml:space="preserve">    </w:t>
            </w:r>
            <w:r w:rsidR="00DA340E" w:rsidRPr="00DA340E">
              <w:rPr>
                <w:rFonts w:ascii="JetBrains Mono" w:eastAsia="Times New Roman" w:hAnsi="JetBrains Mono" w:cs="Courier New"/>
                <w:color w:val="A9B7C6"/>
                <w:lang w:eastAsia="en-US"/>
              </w:rPr>
              <w:t>}</w:t>
            </w:r>
            <w:r w:rsidR="00DA340E" w:rsidRPr="00DA340E">
              <w:rPr>
                <w:rFonts w:ascii="JetBrains Mono" w:eastAsia="Times New Roman" w:hAnsi="JetBrains Mono" w:cs="Courier New"/>
                <w:color w:val="A9B7C6"/>
                <w:lang w:eastAsia="en-US"/>
              </w:rPr>
              <w:br/>
              <w:t>}</w:t>
            </w:r>
          </w:p>
          <w:p w14:paraId="5CB5E90B" w14:textId="5A7D2879" w:rsidR="00DA340E" w:rsidRDefault="00DA340E" w:rsidP="00DA340E">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br/>
              <w:t xml:space="preserve">To Calculate follow of all non-terminal term we do </w:t>
            </w:r>
            <w:r w:rsidR="000D0DDD">
              <w:rPr>
                <w:sz w:val="20"/>
                <w:szCs w:val="22"/>
              </w:rPr>
              <w:t>these steps</w:t>
            </w:r>
            <w:r>
              <w:rPr>
                <w:sz w:val="20"/>
                <w:szCs w:val="22"/>
              </w:rPr>
              <w:t>:</w:t>
            </w:r>
          </w:p>
          <w:p w14:paraId="561E4FEF" w14:textId="5E614B89" w:rsidR="00DA340E" w:rsidRDefault="00DA340E" w:rsidP="00DA340E">
            <w:pPr>
              <w:pStyle w:val="TipText"/>
              <w:numPr>
                <w:ilvl w:val="0"/>
                <w:numId w:val="33"/>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Loop on all non-terminal term we have.</w:t>
            </w:r>
          </w:p>
          <w:p w14:paraId="499B2BBA" w14:textId="51A76215" w:rsidR="00DA340E" w:rsidRDefault="00DA340E" w:rsidP="00DA340E">
            <w:pPr>
              <w:pStyle w:val="TipText"/>
              <w:numPr>
                <w:ilvl w:val="0"/>
                <w:numId w:val="33"/>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lastRenderedPageBreak/>
              <w:t>Loop on all production rules for each term.</w:t>
            </w:r>
          </w:p>
          <w:p w14:paraId="7CA70CA2" w14:textId="6374C8ED" w:rsidR="00C70160" w:rsidRDefault="00DA340E" w:rsidP="00DA340E">
            <w:pPr>
              <w:pStyle w:val="TipText"/>
              <w:numPr>
                <w:ilvl w:val="0"/>
                <w:numId w:val="33"/>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Loop on all terms in each production rule twice</w:t>
            </w:r>
            <w:r>
              <w:rPr>
                <w:sz w:val="20"/>
                <w:szCs w:val="22"/>
              </w:rPr>
              <w:br/>
              <w:t xml:space="preserve">-forward: to </w:t>
            </w:r>
            <w:r w:rsidR="00422ECB">
              <w:rPr>
                <w:sz w:val="20"/>
                <w:szCs w:val="22"/>
              </w:rPr>
              <w:t>know</w:t>
            </w:r>
            <w:r>
              <w:rPr>
                <w:sz w:val="20"/>
                <w:szCs w:val="22"/>
              </w:rPr>
              <w:t xml:space="preserve"> each term id followed by what, saving terminals in a set and the non-terminals in another set till </w:t>
            </w:r>
            <w:r w:rsidR="00C70160">
              <w:rPr>
                <w:sz w:val="20"/>
                <w:szCs w:val="22"/>
              </w:rPr>
              <w:t>the time it</w:t>
            </w:r>
            <w:r w:rsidR="00422ECB">
              <w:rPr>
                <w:sz w:val="20"/>
                <w:szCs w:val="22"/>
              </w:rPr>
              <w:t xml:space="preserve"> will</w:t>
            </w:r>
            <w:r w:rsidR="00C70160">
              <w:rPr>
                <w:sz w:val="20"/>
                <w:szCs w:val="22"/>
              </w:rPr>
              <w:t xml:space="preserve"> be calculated</w:t>
            </w:r>
            <w:r w:rsidR="00C70160">
              <w:rPr>
                <w:sz w:val="20"/>
                <w:szCs w:val="22"/>
              </w:rPr>
              <w:br/>
              <w:t>- backward: to get cases for the epsilon in the last element.</w:t>
            </w:r>
          </w:p>
          <w:p w14:paraId="67D3BD3E" w14:textId="5314756C" w:rsidR="00C70160" w:rsidRDefault="00C70160" w:rsidP="00DA340E">
            <w:pPr>
              <w:pStyle w:val="TipText"/>
              <w:numPr>
                <w:ilvl w:val="0"/>
                <w:numId w:val="33"/>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At the end all non-terminal sets </w:t>
            </w:r>
            <w:r w:rsidR="00422ECB">
              <w:rPr>
                <w:sz w:val="20"/>
                <w:szCs w:val="22"/>
              </w:rPr>
              <w:t>are</w:t>
            </w:r>
            <w:r>
              <w:rPr>
                <w:sz w:val="20"/>
                <w:szCs w:val="22"/>
              </w:rPr>
              <w:t xml:space="preserve"> cleared and but instead it the follow of this terms.</w:t>
            </w:r>
          </w:p>
          <w:p w14:paraId="018D7CBD" w14:textId="77777777" w:rsidR="00C70160" w:rsidRPr="00C70160" w:rsidRDefault="00C70160" w:rsidP="00C7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JetBrains Mono" w:eastAsia="Times New Roman" w:hAnsi="JetBrains Mono" w:cs="Courier New"/>
                <w:color w:val="A9B7C6"/>
                <w:sz w:val="20"/>
                <w:szCs w:val="20"/>
                <w:lang w:eastAsia="en-US"/>
              </w:rPr>
            </w:pPr>
            <w:r w:rsidRPr="00C70160">
              <w:rPr>
                <w:rFonts w:ascii="JetBrains Mono" w:eastAsia="Times New Roman" w:hAnsi="JetBrains Mono" w:cs="Courier New"/>
                <w:color w:val="CC7832"/>
                <w:sz w:val="20"/>
                <w:szCs w:val="20"/>
                <w:lang w:eastAsia="en-US"/>
              </w:rPr>
              <w:t xml:space="preserve">void </w:t>
            </w:r>
            <w:proofErr w:type="spellStart"/>
            <w:r w:rsidRPr="00C70160">
              <w:rPr>
                <w:rFonts w:ascii="JetBrains Mono" w:eastAsia="Times New Roman" w:hAnsi="JetBrains Mono" w:cs="Courier New"/>
                <w:color w:val="B5B6E3"/>
                <w:sz w:val="20"/>
                <w:szCs w:val="20"/>
                <w:lang w:eastAsia="en-US"/>
              </w:rPr>
              <w:t>ParsingTable</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FFC66D"/>
                <w:sz w:val="20"/>
                <w:szCs w:val="20"/>
                <w:lang w:eastAsia="en-US"/>
              </w:rPr>
              <w:t>setFollowTable</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B5B6E3"/>
                <w:sz w:val="20"/>
                <w:szCs w:val="20"/>
                <w:lang w:eastAsia="en-US"/>
              </w:rPr>
              <w:t>vector</w:t>
            </w:r>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A9B7C6"/>
                <w:sz w:val="20"/>
                <w:szCs w:val="20"/>
                <w:lang w:eastAsia="en-US"/>
              </w:rPr>
              <w:t xml:space="preserve">*&gt; </w:t>
            </w:r>
            <w:proofErr w:type="spellStart"/>
            <w:r w:rsidRPr="00C70160">
              <w:rPr>
                <w:rFonts w:ascii="JetBrains Mono" w:eastAsia="Times New Roman" w:hAnsi="JetBrains Mono" w:cs="Courier New"/>
                <w:color w:val="A9B7C6"/>
                <w:sz w:val="20"/>
                <w:szCs w:val="20"/>
                <w:lang w:eastAsia="en-US"/>
              </w:rPr>
              <w:t>non_terminal</w:t>
            </w:r>
            <w:proofErr w:type="spellEnd"/>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B5B6E3"/>
                <w:sz w:val="20"/>
                <w:szCs w:val="20"/>
                <w:lang w:eastAsia="en-US"/>
              </w:rPr>
              <w:t>map</w:t>
            </w:r>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A9B7C6"/>
                <w:sz w:val="20"/>
                <w:szCs w:val="20"/>
                <w:lang w:eastAsia="en-US"/>
              </w:rPr>
              <w:t xml:space="preserve">*&gt;&gt; </w:t>
            </w:r>
            <w:proofErr w:type="spellStart"/>
            <w:r w:rsidRPr="00C70160">
              <w:rPr>
                <w:rFonts w:ascii="JetBrains Mono" w:eastAsia="Times New Roman" w:hAnsi="JetBrains Mono" w:cs="Courier New"/>
                <w:color w:val="A9B7C6"/>
                <w:sz w:val="20"/>
                <w:szCs w:val="20"/>
                <w:lang w:eastAsia="en-US"/>
              </w:rPr>
              <w:t>nonterm_follow</w:t>
            </w:r>
            <w:proofErr w:type="spellEnd"/>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808080"/>
                <w:sz w:val="20"/>
                <w:szCs w:val="20"/>
                <w:lang w:eastAsia="en-US"/>
              </w:rPr>
              <w:t>/// setting the sets foe follow results</w:t>
            </w:r>
            <w:r w:rsidRPr="00C70160">
              <w:rPr>
                <w:rFonts w:ascii="JetBrains Mono" w:eastAsia="Times New Roman" w:hAnsi="JetBrains Mono" w:cs="Courier New"/>
                <w:color w:val="808080"/>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for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auto </w:t>
            </w:r>
            <w:proofErr w:type="spellStart"/>
            <w:r w:rsidRPr="00C70160">
              <w:rPr>
                <w:rFonts w:ascii="JetBrains Mono" w:eastAsia="Times New Roman" w:hAnsi="JetBrains Mono" w:cs="Courier New"/>
                <w:color w:val="A9B7C6"/>
                <w:sz w:val="20"/>
                <w:szCs w:val="20"/>
                <w:lang w:eastAsia="en-US"/>
              </w:rPr>
              <w:t>item:non_terminal</w:t>
            </w:r>
            <w:proofErr w:type="spellEnd"/>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r w:rsidRPr="00C70160">
              <w:rPr>
                <w:rFonts w:ascii="JetBrains Mono" w:eastAsia="Times New Roman" w:hAnsi="JetBrains Mono" w:cs="Courier New"/>
                <w:color w:val="B9BCD1"/>
                <w:sz w:val="20"/>
                <w:szCs w:val="20"/>
                <w:lang w:eastAsia="en-US"/>
              </w:rPr>
              <w:t>string</w:t>
            </w:r>
            <w:r w:rsidRPr="00C70160">
              <w:rPr>
                <w:rFonts w:ascii="JetBrains Mono" w:eastAsia="Times New Roman" w:hAnsi="JetBrains Mono" w:cs="Courier New"/>
                <w:color w:val="A9B7C6"/>
                <w:sz w:val="20"/>
                <w:szCs w:val="20"/>
                <w:lang w:eastAsia="en-US"/>
              </w:rPr>
              <w:t xml:space="preserve">&gt; </w:t>
            </w:r>
            <w:proofErr w:type="spellStart"/>
            <w:r w:rsidRPr="00C70160">
              <w:rPr>
                <w:rFonts w:ascii="JetBrains Mono" w:eastAsia="Times New Roman" w:hAnsi="JetBrains Mono" w:cs="Courier New"/>
                <w:color w:val="A9B7C6"/>
                <w:sz w:val="20"/>
                <w:szCs w:val="20"/>
                <w:lang w:eastAsia="en-US"/>
              </w:rPr>
              <w:t>newSet</w:t>
            </w:r>
            <w:proofErr w:type="spellEnd"/>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A9B7C6"/>
                <w:sz w:val="20"/>
                <w:szCs w:val="20"/>
                <w:lang w:eastAsia="en-US"/>
              </w:rPr>
              <w:t xml:space="preserve">*&gt; </w:t>
            </w:r>
            <w:proofErr w:type="spellStart"/>
            <w:r w:rsidRPr="00C70160">
              <w:rPr>
                <w:rFonts w:ascii="JetBrains Mono" w:eastAsia="Times New Roman" w:hAnsi="JetBrains Mono" w:cs="Courier New"/>
                <w:color w:val="A9B7C6"/>
                <w:sz w:val="20"/>
                <w:szCs w:val="20"/>
                <w:lang w:eastAsia="en-US"/>
              </w:rPr>
              <w:t>newSetT</w:t>
            </w:r>
            <w:proofErr w:type="spellEnd"/>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if </w:t>
            </w:r>
            <w:r w:rsidRPr="00C70160">
              <w:rPr>
                <w:rFonts w:ascii="JetBrains Mono" w:eastAsia="Times New Roman" w:hAnsi="JetBrains Mono" w:cs="Courier New"/>
                <w:color w:val="A9B7C6"/>
                <w:sz w:val="20"/>
                <w:szCs w:val="20"/>
                <w:lang w:eastAsia="en-US"/>
              </w:rPr>
              <w:t>(non_terminal.at(</w:t>
            </w:r>
            <w:r w:rsidRPr="00C70160">
              <w:rPr>
                <w:rFonts w:ascii="JetBrains Mono" w:eastAsia="Times New Roman" w:hAnsi="JetBrains Mono" w:cs="Courier New"/>
                <w:color w:val="6897BB"/>
                <w:sz w:val="20"/>
                <w:szCs w:val="20"/>
                <w:lang w:eastAsia="en-US"/>
              </w:rPr>
              <w:t>0</w:t>
            </w:r>
            <w:r w:rsidRPr="00C70160">
              <w:rPr>
                <w:rFonts w:ascii="JetBrains Mono" w:eastAsia="Times New Roman" w:hAnsi="JetBrains Mono" w:cs="Courier New"/>
                <w:color w:val="A9B7C6"/>
                <w:sz w:val="20"/>
                <w:szCs w:val="20"/>
                <w:lang w:eastAsia="en-US"/>
              </w:rPr>
              <w:t xml:space="preserve">) == item){ </w:t>
            </w:r>
            <w:r w:rsidRPr="00C70160">
              <w:rPr>
                <w:rFonts w:ascii="JetBrains Mono" w:eastAsia="Times New Roman" w:hAnsi="JetBrains Mono" w:cs="Courier New"/>
                <w:color w:val="808080"/>
                <w:sz w:val="20"/>
                <w:szCs w:val="20"/>
                <w:lang w:eastAsia="en-US"/>
              </w:rPr>
              <w:t xml:space="preserve">/// If S is the start symbol </w:t>
            </w:r>
            <w:r w:rsidRPr="00C70160">
              <w:rPr>
                <w:rFonts w:ascii="Courier New" w:eastAsia="Times New Roman" w:hAnsi="Courier New" w:cs="Courier New"/>
                <w:color w:val="808080"/>
                <w:sz w:val="20"/>
                <w:szCs w:val="20"/>
                <w:lang w:eastAsia="en-US"/>
              </w:rPr>
              <w:sym w:font="Symbol" w:char="F0E8"/>
            </w:r>
            <w:r w:rsidRPr="00C70160">
              <w:rPr>
                <w:rFonts w:ascii="JetBrains Mono" w:eastAsia="Times New Roman" w:hAnsi="JetBrains Mono" w:cs="Courier New"/>
                <w:color w:val="808080"/>
                <w:sz w:val="20"/>
                <w:szCs w:val="20"/>
                <w:lang w:eastAsia="en-US"/>
              </w:rPr>
              <w:t xml:space="preserve">  $ is in FOLLOW(S)</w:t>
            </w:r>
            <w:r w:rsidRPr="00C70160">
              <w:rPr>
                <w:rFonts w:ascii="JetBrains Mono" w:eastAsia="Times New Roman" w:hAnsi="JetBrains Mono" w:cs="Courier New"/>
                <w:color w:val="808080"/>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newSet.insert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6A8759"/>
                <w:sz w:val="20"/>
                <w:szCs w:val="20"/>
                <w:lang w:eastAsia="en-US"/>
              </w:rPr>
              <w:t>"$"</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.insert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B5B6E3"/>
                <w:sz w:val="20"/>
                <w:szCs w:val="20"/>
                <w:lang w:eastAsia="en-US"/>
              </w:rPr>
              <w:t>pair</w:t>
            </w:r>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r w:rsidRPr="00C70160">
              <w:rPr>
                <w:rFonts w:ascii="JetBrains Mono" w:eastAsia="Times New Roman" w:hAnsi="JetBrains Mono" w:cs="Courier New"/>
                <w:color w:val="B9BCD1"/>
                <w:sz w:val="20"/>
                <w:szCs w:val="20"/>
                <w:lang w:eastAsia="en-US"/>
              </w:rPr>
              <w:t>string</w:t>
            </w:r>
            <w:r w:rsidRPr="00C70160">
              <w:rPr>
                <w:rFonts w:ascii="JetBrains Mono" w:eastAsia="Times New Roman" w:hAnsi="JetBrains Mono" w:cs="Courier New"/>
                <w:color w:val="A9B7C6"/>
                <w:sz w:val="20"/>
                <w:szCs w:val="20"/>
                <w:lang w:eastAsia="en-US"/>
              </w:rPr>
              <w:t>&gt;&gt;(</w:t>
            </w:r>
            <w:proofErr w:type="spellStart"/>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A9B7C6"/>
                <w:sz w:val="20"/>
                <w:szCs w:val="20"/>
                <w:lang w:eastAsia="en-US"/>
              </w:rPr>
              <w:t>newSet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nonterm_follow.insert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B5B6E3"/>
                <w:sz w:val="20"/>
                <w:szCs w:val="20"/>
                <w:lang w:eastAsia="en-US"/>
              </w:rPr>
              <w:t>pair</w:t>
            </w:r>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A9B7C6"/>
                <w:sz w:val="20"/>
                <w:szCs w:val="20"/>
                <w:lang w:eastAsia="en-US"/>
              </w:rPr>
              <w:t>*&gt;&gt;(</w:t>
            </w:r>
            <w:proofErr w:type="spellStart"/>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A9B7C6"/>
                <w:sz w:val="20"/>
                <w:szCs w:val="20"/>
                <w:lang w:eastAsia="en-US"/>
              </w:rPr>
              <w:t>newSetT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808080"/>
                <w:sz w:val="20"/>
                <w:szCs w:val="20"/>
                <w:lang w:eastAsia="en-US"/>
              </w:rPr>
              <w:t xml:space="preserve">/// loop on all </w:t>
            </w:r>
            <w:proofErr w:type="spellStart"/>
            <w:r w:rsidRPr="00C70160">
              <w:rPr>
                <w:rFonts w:ascii="JetBrains Mono" w:eastAsia="Times New Roman" w:hAnsi="JetBrains Mono" w:cs="Courier New"/>
                <w:color w:val="808080"/>
                <w:sz w:val="20"/>
                <w:szCs w:val="20"/>
                <w:lang w:eastAsia="en-US"/>
              </w:rPr>
              <w:t>non terminals</w:t>
            </w:r>
            <w:proofErr w:type="spellEnd"/>
            <w:r w:rsidRPr="00C70160">
              <w:rPr>
                <w:rFonts w:ascii="JetBrains Mono" w:eastAsia="Times New Roman" w:hAnsi="JetBrains Mono" w:cs="Courier New"/>
                <w:color w:val="808080"/>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for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auto </w:t>
            </w:r>
            <w:proofErr w:type="spellStart"/>
            <w:r w:rsidRPr="00C70160">
              <w:rPr>
                <w:rFonts w:ascii="JetBrains Mono" w:eastAsia="Times New Roman" w:hAnsi="JetBrains Mono" w:cs="Courier New"/>
                <w:color w:val="A9B7C6"/>
                <w:sz w:val="20"/>
                <w:szCs w:val="20"/>
                <w:lang w:eastAsia="en-US"/>
              </w:rPr>
              <w:t>item:non_terminal</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808080"/>
                <w:sz w:val="20"/>
                <w:szCs w:val="20"/>
                <w:lang w:eastAsia="en-US"/>
              </w:rPr>
              <w:t>/// loop on all productions of each non-terminal item</w:t>
            </w:r>
            <w:r w:rsidRPr="00C70160">
              <w:rPr>
                <w:rFonts w:ascii="JetBrains Mono" w:eastAsia="Times New Roman" w:hAnsi="JetBrains Mono" w:cs="Courier New"/>
                <w:color w:val="808080"/>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for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auto </w:t>
            </w:r>
            <w:r w:rsidRPr="00C70160">
              <w:rPr>
                <w:rFonts w:ascii="JetBrains Mono" w:eastAsia="Times New Roman" w:hAnsi="JetBrains Mono" w:cs="Courier New"/>
                <w:color w:val="A9B7C6"/>
                <w:sz w:val="20"/>
                <w:szCs w:val="20"/>
                <w:lang w:eastAsia="en-US"/>
              </w:rPr>
              <w:t>p:item-&gt;getProductions())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B5B6E3"/>
                <w:sz w:val="20"/>
                <w:szCs w:val="20"/>
                <w:lang w:eastAsia="en-US"/>
              </w:rPr>
              <w:t>vector</w:t>
            </w:r>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ProductionTerm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*&gt; terms =p-&gt;</w:t>
            </w:r>
            <w:proofErr w:type="spellStart"/>
            <w:r w:rsidRPr="00C70160">
              <w:rPr>
                <w:rFonts w:ascii="JetBrains Mono" w:eastAsia="Times New Roman" w:hAnsi="JetBrains Mono" w:cs="Courier New"/>
                <w:color w:val="A9B7C6"/>
                <w:sz w:val="20"/>
                <w:szCs w:val="20"/>
                <w:lang w:eastAsia="en-US"/>
              </w:rPr>
              <w:t>getTerms</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808080"/>
                <w:sz w:val="20"/>
                <w:szCs w:val="20"/>
                <w:lang w:eastAsia="en-US"/>
              </w:rPr>
              <w:t>/// loop on terms of each production rule twice: forward and backward</w:t>
            </w:r>
            <w:r w:rsidRPr="00C70160">
              <w:rPr>
                <w:rFonts w:ascii="JetBrains Mono" w:eastAsia="Times New Roman" w:hAnsi="JetBrains Mono" w:cs="Courier New"/>
                <w:color w:val="808080"/>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for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int </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A9B7C6"/>
                <w:sz w:val="20"/>
                <w:szCs w:val="20"/>
                <w:lang w:eastAsia="en-US"/>
              </w:rPr>
              <w:t>i &lt;</w:t>
            </w:r>
            <w:proofErr w:type="spellStart"/>
            <w:r w:rsidRPr="00C70160">
              <w:rPr>
                <w:rFonts w:ascii="JetBrains Mono" w:eastAsia="Times New Roman" w:hAnsi="JetBrains Mono" w:cs="Courier New"/>
                <w:color w:val="A9B7C6"/>
                <w:sz w:val="20"/>
                <w:szCs w:val="20"/>
                <w:lang w:eastAsia="en-US"/>
              </w:rPr>
              <w:t>terms.size</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if </w:t>
            </w:r>
            <w:r w:rsidRPr="00C70160">
              <w:rPr>
                <w:rFonts w:ascii="JetBrains Mono" w:eastAsia="Times New Roman" w:hAnsi="JetBrains Mono" w:cs="Courier New"/>
                <w:color w:val="A9B7C6"/>
                <w:sz w:val="20"/>
                <w:szCs w:val="20"/>
                <w:lang w:eastAsia="en-US"/>
              </w:rPr>
              <w:t>(terms.at(i-</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)-&gt;</w:t>
            </w:r>
            <w:proofErr w:type="spellStart"/>
            <w:r w:rsidRPr="00C70160">
              <w:rPr>
                <w:rFonts w:ascii="JetBrains Mono" w:eastAsia="Times New Roman" w:hAnsi="JetBrains Mono" w:cs="Courier New"/>
                <w:color w:val="A9B7C6"/>
                <w:sz w:val="20"/>
                <w:szCs w:val="20"/>
                <w:lang w:eastAsia="en-US"/>
              </w:rPr>
              <w:t>getType</w:t>
            </w:r>
            <w:proofErr w:type="spellEnd"/>
            <w:r w:rsidRPr="00C70160">
              <w:rPr>
                <w:rFonts w:ascii="JetBrains Mono" w:eastAsia="Times New Roman" w:hAnsi="JetBrains Mono" w:cs="Courier New"/>
                <w:color w:val="A9B7C6"/>
                <w:sz w:val="20"/>
                <w:szCs w:val="20"/>
                <w:lang w:eastAsia="en-US"/>
              </w:rPr>
              <w:t xml:space="preserve">() == </w:t>
            </w:r>
            <w:proofErr w:type="spellStart"/>
            <w:r w:rsidRPr="00C70160">
              <w:rPr>
                <w:rFonts w:ascii="JetBrains Mono" w:eastAsia="Times New Roman" w:hAnsi="JetBrains Mono" w:cs="Courier New"/>
                <w:i/>
                <w:iCs/>
                <w:color w:val="9876AA"/>
                <w:sz w:val="20"/>
                <w:szCs w:val="20"/>
                <w:lang w:eastAsia="en-US"/>
              </w:rPr>
              <w:t>NonTerminal</w:t>
            </w:r>
            <w:proofErr w:type="spellEnd"/>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if </w:t>
            </w:r>
            <w:r w:rsidRPr="00C70160">
              <w:rPr>
                <w:rFonts w:ascii="JetBrains Mono" w:eastAsia="Times New Roman" w:hAnsi="JetBrains Mono" w:cs="Courier New"/>
                <w:color w:val="A9B7C6"/>
                <w:sz w:val="20"/>
                <w:szCs w:val="20"/>
                <w:lang w:eastAsia="en-US"/>
              </w:rPr>
              <w:t>(terms.at(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)-&gt;</w:t>
            </w:r>
            <w:proofErr w:type="spellStart"/>
            <w:r w:rsidRPr="00C70160">
              <w:rPr>
                <w:rFonts w:ascii="JetBrains Mono" w:eastAsia="Times New Roman" w:hAnsi="JetBrains Mono" w:cs="Courier New"/>
                <w:color w:val="A9B7C6"/>
                <w:sz w:val="20"/>
                <w:szCs w:val="20"/>
                <w:lang w:eastAsia="en-US"/>
              </w:rPr>
              <w:t>getType</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i/>
                <w:iCs/>
                <w:color w:val="9876AA"/>
                <w:sz w:val="20"/>
                <w:szCs w:val="20"/>
                <w:lang w:eastAsia="en-US"/>
              </w:rPr>
              <w:t>Terminal</w:t>
            </w:r>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if </w:t>
            </w:r>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 xml:space="preserve">)) </w:t>
            </w:r>
            <w:r w:rsidRPr="00C70160">
              <w:rPr>
                <w:rFonts w:ascii="JetBrains Mono" w:eastAsia="Times New Roman" w:hAnsi="JetBrains Mono" w:cs="Courier New"/>
                <w:color w:val="5F8C8A"/>
                <w:sz w:val="20"/>
                <w:szCs w:val="20"/>
                <w:lang w:eastAsia="en-US"/>
              </w:rPr>
              <w:t xml:space="preserve">!= </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.end</w:t>
            </w:r>
            <w:proofErr w:type="spellEnd"/>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5F8C8A"/>
                <w:sz w:val="20"/>
                <w:szCs w:val="20"/>
                <w:lang w:eastAsia="en-US"/>
              </w:rPr>
              <w:t>-&gt;</w:t>
            </w:r>
            <w:proofErr w:type="spellStart"/>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.insert</w:t>
            </w:r>
            <w:proofErr w:type="spellEnd"/>
            <w:r w:rsidRPr="00C70160">
              <w:rPr>
                <w:rFonts w:ascii="JetBrains Mono" w:eastAsia="Times New Roman" w:hAnsi="JetBrains Mono" w:cs="Courier New"/>
                <w:color w:val="A9B7C6"/>
                <w:sz w:val="20"/>
                <w:szCs w:val="20"/>
                <w:lang w:eastAsia="en-US"/>
              </w:rPr>
              <w:t>(terms.at(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)-&gt;</w:t>
            </w:r>
            <w:proofErr w:type="spellStart"/>
            <w:r w:rsidRPr="00C70160">
              <w:rPr>
                <w:rFonts w:ascii="JetBrains Mono" w:eastAsia="Times New Roman" w:hAnsi="JetBrains Mono" w:cs="Courier New"/>
                <w:color w:val="A9B7C6"/>
                <w:sz w:val="20"/>
                <w:szCs w:val="20"/>
                <w:lang w:eastAsia="en-US"/>
              </w:rPr>
              <w:t>getName</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 xml:space="preserve">} </w:t>
            </w:r>
            <w:r w:rsidRPr="00C70160">
              <w:rPr>
                <w:rFonts w:ascii="JetBrains Mono" w:eastAsia="Times New Roman" w:hAnsi="JetBrains Mono" w:cs="Courier New"/>
                <w:color w:val="CC7832"/>
                <w:sz w:val="20"/>
                <w:szCs w:val="20"/>
                <w:lang w:eastAsia="en-US"/>
              </w:rPr>
              <w:t xml:space="preserve">else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r w:rsidRPr="00C70160">
              <w:rPr>
                <w:rFonts w:ascii="JetBrains Mono" w:eastAsia="Times New Roman" w:hAnsi="JetBrains Mono" w:cs="Courier New"/>
                <w:color w:val="B9BCD1"/>
                <w:sz w:val="20"/>
                <w:szCs w:val="20"/>
                <w:lang w:eastAsia="en-US"/>
              </w:rPr>
              <w:t>string</w:t>
            </w:r>
            <w:r w:rsidRPr="00C70160">
              <w:rPr>
                <w:rFonts w:ascii="JetBrains Mono" w:eastAsia="Times New Roman" w:hAnsi="JetBrains Mono" w:cs="Courier New"/>
                <w:color w:val="A9B7C6"/>
                <w:sz w:val="20"/>
                <w:szCs w:val="20"/>
                <w:lang w:eastAsia="en-US"/>
              </w:rPr>
              <w:t xml:space="preserve">&gt; </w:t>
            </w:r>
            <w:proofErr w:type="spellStart"/>
            <w:r w:rsidRPr="00C70160">
              <w:rPr>
                <w:rFonts w:ascii="JetBrains Mono" w:eastAsia="Times New Roman" w:hAnsi="JetBrains Mono" w:cs="Courier New"/>
                <w:color w:val="A9B7C6"/>
                <w:sz w:val="20"/>
                <w:szCs w:val="20"/>
                <w:lang w:eastAsia="en-US"/>
              </w:rPr>
              <w:t>newSet</w:t>
            </w:r>
            <w:proofErr w:type="spellEnd"/>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newSet.insert</w:t>
            </w:r>
            <w:proofErr w:type="spellEnd"/>
            <w:r w:rsidRPr="00C70160">
              <w:rPr>
                <w:rFonts w:ascii="JetBrains Mono" w:eastAsia="Times New Roman" w:hAnsi="JetBrains Mono" w:cs="Courier New"/>
                <w:color w:val="A9B7C6"/>
                <w:sz w:val="20"/>
                <w:szCs w:val="20"/>
                <w:lang w:eastAsia="en-US"/>
              </w:rPr>
              <w:t>(terms.at(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)-&gt;</w:t>
            </w:r>
            <w:proofErr w:type="spellStart"/>
            <w:r w:rsidRPr="00C70160">
              <w:rPr>
                <w:rFonts w:ascii="JetBrains Mono" w:eastAsia="Times New Roman" w:hAnsi="JetBrains Mono" w:cs="Courier New"/>
                <w:color w:val="A9B7C6"/>
                <w:sz w:val="20"/>
                <w:szCs w:val="20"/>
                <w:lang w:eastAsia="en-US"/>
              </w:rPr>
              <w:t>getName</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.insert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B5B6E3"/>
                <w:sz w:val="20"/>
                <w:szCs w:val="20"/>
                <w:lang w:eastAsia="en-US"/>
              </w:rPr>
              <w:t>pair</w:t>
            </w:r>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r w:rsidRPr="00C70160">
              <w:rPr>
                <w:rFonts w:ascii="JetBrains Mono" w:eastAsia="Times New Roman" w:hAnsi="JetBrains Mono" w:cs="Courier New"/>
                <w:color w:val="B9BCD1"/>
                <w:sz w:val="20"/>
                <w:szCs w:val="20"/>
                <w:lang w:eastAsia="en-US"/>
              </w:rPr>
              <w:t>string</w:t>
            </w:r>
            <w:r w:rsidRPr="00C70160">
              <w:rPr>
                <w:rFonts w:ascii="JetBrains Mono" w:eastAsia="Times New Roman" w:hAnsi="JetBrains Mono" w:cs="Courier New"/>
                <w:color w:val="A9B7C6"/>
                <w:sz w:val="20"/>
                <w:szCs w:val="20"/>
                <w:lang w:eastAsia="en-US"/>
              </w:rPr>
              <w:t>&gt;&gt;((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proofErr w:type="spellStart"/>
            <w:r w:rsidRPr="00C70160">
              <w:rPr>
                <w:rFonts w:ascii="JetBrains Mono" w:eastAsia="Times New Roman" w:hAnsi="JetBrains Mono" w:cs="Courier New"/>
                <w:color w:val="A9B7C6"/>
                <w:sz w:val="20"/>
                <w:szCs w:val="20"/>
                <w:lang w:eastAsia="en-US"/>
              </w:rPr>
              <w:t>newSet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 </w:t>
            </w:r>
            <w:r w:rsidRPr="00C70160">
              <w:rPr>
                <w:rFonts w:ascii="JetBrains Mono" w:eastAsia="Times New Roman" w:hAnsi="JetBrains Mono" w:cs="Courier New"/>
                <w:color w:val="CC7832"/>
                <w:sz w:val="20"/>
                <w:szCs w:val="20"/>
                <w:lang w:eastAsia="en-US"/>
              </w:rPr>
              <w:t xml:space="preserve">else </w:t>
            </w:r>
            <w:r w:rsidRPr="00C70160">
              <w:rPr>
                <w:rFonts w:ascii="JetBrains Mono" w:eastAsia="Times New Roman" w:hAnsi="JetBrains Mono" w:cs="Courier New"/>
                <w:color w:val="A9B7C6"/>
                <w:sz w:val="20"/>
                <w:szCs w:val="20"/>
                <w:lang w:eastAsia="en-US"/>
              </w:rPr>
              <w:t xml:space="preserve">{ </w:t>
            </w:r>
            <w:r w:rsidRPr="00C70160">
              <w:rPr>
                <w:rFonts w:ascii="JetBrains Mono" w:eastAsia="Times New Roman" w:hAnsi="JetBrains Mono" w:cs="Courier New"/>
                <w:color w:val="808080"/>
                <w:sz w:val="20"/>
                <w:szCs w:val="20"/>
                <w:lang w:eastAsia="en-US"/>
              </w:rPr>
              <w:t xml:space="preserve">///  if  A-&gt; </w:t>
            </w:r>
            <w:proofErr w:type="spellStart"/>
            <w:r w:rsidRPr="00C70160">
              <w:rPr>
                <w:rFonts w:ascii="JetBrains Mono" w:eastAsia="Times New Roman" w:hAnsi="JetBrains Mono" w:cs="Courier New"/>
                <w:color w:val="808080"/>
                <w:sz w:val="20"/>
                <w:szCs w:val="20"/>
                <w:lang w:eastAsia="en-US"/>
              </w:rPr>
              <w:t>aBb</w:t>
            </w:r>
            <w:proofErr w:type="spellEnd"/>
            <w:r w:rsidRPr="00C70160">
              <w:rPr>
                <w:rFonts w:ascii="JetBrains Mono" w:eastAsia="Times New Roman" w:hAnsi="JetBrains Mono" w:cs="Courier New"/>
                <w:color w:val="808080"/>
                <w:sz w:val="20"/>
                <w:szCs w:val="20"/>
                <w:lang w:eastAsia="en-US"/>
              </w:rPr>
              <w:t xml:space="preserve">  is a production rule </w:t>
            </w:r>
            <w:r w:rsidRPr="00C70160">
              <w:rPr>
                <w:rFonts w:ascii="Courier New" w:eastAsia="Times New Roman" w:hAnsi="Courier New" w:cs="Courier New"/>
                <w:color w:val="808080"/>
                <w:sz w:val="20"/>
                <w:szCs w:val="20"/>
                <w:lang w:eastAsia="en-US"/>
              </w:rPr>
              <w:sym w:font="Symbol" w:char="F0E8"/>
            </w:r>
            <w:r w:rsidRPr="00C70160">
              <w:rPr>
                <w:rFonts w:ascii="JetBrains Mono" w:eastAsia="Times New Roman" w:hAnsi="JetBrains Mono" w:cs="Courier New"/>
                <w:color w:val="808080"/>
                <w:sz w:val="20"/>
                <w:szCs w:val="20"/>
                <w:lang w:eastAsia="en-US"/>
              </w:rPr>
              <w:t xml:space="preserve"> everything in FIRST(b) is FOLLOW(B) except EPS</w:t>
            </w:r>
            <w:r w:rsidRPr="00C70160">
              <w:rPr>
                <w:rFonts w:ascii="JetBrains Mono" w:eastAsia="Times New Roman" w:hAnsi="JetBrains Mono" w:cs="Courier New"/>
                <w:color w:val="808080"/>
                <w:sz w:val="20"/>
                <w:szCs w:val="20"/>
                <w:lang w:eastAsia="en-US"/>
              </w:rPr>
              <w:b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r w:rsidRPr="00C70160">
              <w:rPr>
                <w:rFonts w:ascii="JetBrains Mono" w:eastAsia="Times New Roman" w:hAnsi="JetBrains Mono" w:cs="Courier New"/>
                <w:color w:val="B9BCD1"/>
                <w:sz w:val="20"/>
                <w:szCs w:val="20"/>
                <w:lang w:eastAsia="en-US"/>
              </w:rPr>
              <w:t>string</w:t>
            </w:r>
            <w:r w:rsidRPr="00C70160">
              <w:rPr>
                <w:rFonts w:ascii="JetBrains Mono" w:eastAsia="Times New Roman" w:hAnsi="JetBrains Mono" w:cs="Courier New"/>
                <w:color w:val="A9B7C6"/>
                <w:sz w:val="20"/>
                <w:szCs w:val="20"/>
                <w:lang w:eastAsia="en-US"/>
              </w:rPr>
              <w:t xml:space="preserve">&gt; temp </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if </w:t>
            </w:r>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9373A5"/>
                <w:sz w:val="20"/>
                <w:szCs w:val="20"/>
                <w:lang w:eastAsia="en-US"/>
              </w:rPr>
              <w:t>first</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w:t>
            </w:r>
            <w:r w:rsidRPr="00C70160">
              <w:rPr>
                <w:rFonts w:ascii="JetBrains Mono" w:eastAsia="Times New Roman" w:hAnsi="JetBrains Mono" w:cs="Courier New"/>
                <w:color w:val="5F8C8A"/>
                <w:sz w:val="20"/>
                <w:szCs w:val="20"/>
                <w:lang w:eastAsia="en-US"/>
              </w:rPr>
              <w:t xml:space="preserve">!= </w:t>
            </w:r>
            <w:proofErr w:type="spellStart"/>
            <w:r w:rsidRPr="00C70160">
              <w:rPr>
                <w:rFonts w:ascii="JetBrains Mono" w:eastAsia="Times New Roman" w:hAnsi="JetBrains Mono" w:cs="Courier New"/>
                <w:color w:val="9373A5"/>
                <w:sz w:val="20"/>
                <w:szCs w:val="20"/>
                <w:lang w:eastAsia="en-US"/>
              </w:rPr>
              <w:t>first</w:t>
            </w:r>
            <w:r w:rsidRPr="00C70160">
              <w:rPr>
                <w:rFonts w:ascii="JetBrains Mono" w:eastAsia="Times New Roman" w:hAnsi="JetBrains Mono" w:cs="Courier New"/>
                <w:color w:val="A9B7C6"/>
                <w:sz w:val="20"/>
                <w:szCs w:val="20"/>
                <w:lang w:eastAsia="en-US"/>
              </w:rPr>
              <w:t>.end</w:t>
            </w:r>
            <w:proofErr w:type="spellEnd"/>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temp </w:t>
            </w:r>
            <w:r w:rsidRPr="00C70160">
              <w:rPr>
                <w:rFonts w:ascii="JetBrains Mono" w:eastAsia="Times New Roman" w:hAnsi="JetBrains Mono" w:cs="Courier New"/>
                <w:color w:val="5F8C8A"/>
                <w:sz w:val="20"/>
                <w:szCs w:val="20"/>
                <w:lang w:eastAsia="en-US"/>
              </w:rPr>
              <w:t xml:space="preserve">= </w:t>
            </w:r>
            <w:proofErr w:type="spellStart"/>
            <w:r w:rsidRPr="00C70160">
              <w:rPr>
                <w:rFonts w:ascii="JetBrains Mono" w:eastAsia="Times New Roman" w:hAnsi="JetBrains Mono" w:cs="Courier New"/>
                <w:color w:val="9373A5"/>
                <w:sz w:val="20"/>
                <w:szCs w:val="20"/>
                <w:lang w:eastAsia="en-US"/>
              </w:rPr>
              <w:t>first</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5F8C8A"/>
                <w:sz w:val="20"/>
                <w:szCs w:val="20"/>
                <w:lang w:eastAsia="en-US"/>
              </w:rPr>
              <w:t>-&gt;</w:t>
            </w:r>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 xml:space="preserve">} </w:t>
            </w:r>
            <w:r w:rsidRPr="00C70160">
              <w:rPr>
                <w:rFonts w:ascii="JetBrains Mono" w:eastAsia="Times New Roman" w:hAnsi="JetBrains Mono" w:cs="Courier New"/>
                <w:color w:val="CC7832"/>
                <w:sz w:val="20"/>
                <w:szCs w:val="20"/>
                <w:lang w:eastAsia="en-US"/>
              </w:rPr>
              <w:t xml:space="preserve">else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temp </w:t>
            </w:r>
            <w:r w:rsidRPr="00C70160">
              <w:rPr>
                <w:rFonts w:ascii="JetBrains Mono" w:eastAsia="Times New Roman" w:hAnsi="JetBrains Mono" w:cs="Courier New"/>
                <w:color w:val="5F8C8A"/>
                <w:sz w:val="20"/>
                <w:szCs w:val="20"/>
                <w:lang w:eastAsia="en-US"/>
              </w:rPr>
              <w:t xml:space="preserve">= </w:t>
            </w:r>
            <w:proofErr w:type="spellStart"/>
            <w:r w:rsidRPr="00C70160">
              <w:rPr>
                <w:rFonts w:ascii="JetBrains Mono" w:eastAsia="Times New Roman" w:hAnsi="JetBrains Mono" w:cs="Courier New"/>
                <w:color w:val="A9B7C6"/>
                <w:sz w:val="20"/>
                <w:szCs w:val="20"/>
                <w:lang w:eastAsia="en-US"/>
              </w:rPr>
              <w:t>getFirst</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if </w:t>
            </w:r>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temp.find</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6A8759"/>
                <w:sz w:val="20"/>
                <w:szCs w:val="20"/>
                <w:lang w:eastAsia="en-US"/>
              </w:rPr>
              <w:t>"EPS"</w:t>
            </w:r>
            <w:r w:rsidRPr="00C70160">
              <w:rPr>
                <w:rFonts w:ascii="JetBrains Mono" w:eastAsia="Times New Roman" w:hAnsi="JetBrains Mono" w:cs="Courier New"/>
                <w:color w:val="A9B7C6"/>
                <w:sz w:val="20"/>
                <w:szCs w:val="20"/>
                <w:lang w:eastAsia="en-US"/>
              </w:rPr>
              <w:t xml:space="preserve">) </w:t>
            </w:r>
            <w:r w:rsidRPr="00C70160">
              <w:rPr>
                <w:rFonts w:ascii="JetBrains Mono" w:eastAsia="Times New Roman" w:hAnsi="JetBrains Mono" w:cs="Courier New"/>
                <w:color w:val="5F8C8A"/>
                <w:sz w:val="20"/>
                <w:szCs w:val="20"/>
                <w:lang w:eastAsia="en-US"/>
              </w:rPr>
              <w:t xml:space="preserve">!= </w:t>
            </w:r>
            <w:proofErr w:type="spellStart"/>
            <w:r w:rsidRPr="00C70160">
              <w:rPr>
                <w:rFonts w:ascii="JetBrains Mono" w:eastAsia="Times New Roman" w:hAnsi="JetBrains Mono" w:cs="Courier New"/>
                <w:color w:val="A9B7C6"/>
                <w:sz w:val="20"/>
                <w:szCs w:val="20"/>
                <w:lang w:eastAsia="en-US"/>
              </w:rPr>
              <w:t>temp.end</w:t>
            </w:r>
            <w:proofErr w:type="spellEnd"/>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temp.erase</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temp.find</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6A8759"/>
                <w:sz w:val="20"/>
                <w:szCs w:val="20"/>
                <w:lang w:eastAsia="en-US"/>
              </w:rPr>
              <w:t>"EPS"</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if </w:t>
            </w:r>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 xml:space="preserve">)) </w:t>
            </w:r>
            <w:r w:rsidRPr="00C70160">
              <w:rPr>
                <w:rFonts w:ascii="JetBrains Mono" w:eastAsia="Times New Roman" w:hAnsi="JetBrains Mono" w:cs="Courier New"/>
                <w:color w:val="5F8C8A"/>
                <w:sz w:val="20"/>
                <w:szCs w:val="20"/>
                <w:lang w:eastAsia="en-US"/>
              </w:rPr>
              <w:t xml:space="preserve">!= </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.end</w:t>
            </w:r>
            <w:proofErr w:type="spellEnd"/>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5F8C8A"/>
                <w:sz w:val="20"/>
                <w:szCs w:val="20"/>
                <w:lang w:eastAsia="en-US"/>
              </w:rPr>
              <w:t>-&gt;</w:t>
            </w:r>
            <w:proofErr w:type="spellStart"/>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.insert</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temp.begin</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 </w:t>
            </w:r>
            <w:proofErr w:type="spellStart"/>
            <w:r w:rsidRPr="00C70160">
              <w:rPr>
                <w:rFonts w:ascii="JetBrains Mono" w:eastAsia="Times New Roman" w:hAnsi="JetBrains Mono" w:cs="Courier New"/>
                <w:color w:val="A9B7C6"/>
                <w:sz w:val="20"/>
                <w:szCs w:val="20"/>
                <w:lang w:eastAsia="en-US"/>
              </w:rPr>
              <w:t>temp.end</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 xml:space="preserve">} </w:t>
            </w:r>
            <w:r w:rsidRPr="00C70160">
              <w:rPr>
                <w:rFonts w:ascii="JetBrains Mono" w:eastAsia="Times New Roman" w:hAnsi="JetBrains Mono" w:cs="Courier New"/>
                <w:color w:val="CC7832"/>
                <w:sz w:val="20"/>
                <w:szCs w:val="20"/>
                <w:lang w:eastAsia="en-US"/>
              </w:rPr>
              <w:t xml:space="preserve">else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r w:rsidRPr="00C70160">
              <w:rPr>
                <w:rFonts w:ascii="JetBrains Mono" w:eastAsia="Times New Roman" w:hAnsi="JetBrains Mono" w:cs="Courier New"/>
                <w:color w:val="B9BCD1"/>
                <w:sz w:val="20"/>
                <w:szCs w:val="20"/>
                <w:lang w:eastAsia="en-US"/>
              </w:rPr>
              <w:t>string</w:t>
            </w:r>
            <w:r w:rsidRPr="00C70160">
              <w:rPr>
                <w:rFonts w:ascii="JetBrains Mono" w:eastAsia="Times New Roman" w:hAnsi="JetBrains Mono" w:cs="Courier New"/>
                <w:color w:val="A9B7C6"/>
                <w:sz w:val="20"/>
                <w:szCs w:val="20"/>
                <w:lang w:eastAsia="en-US"/>
              </w:rPr>
              <w:t xml:space="preserve">&gt; </w:t>
            </w:r>
            <w:proofErr w:type="spellStart"/>
            <w:r w:rsidRPr="00C70160">
              <w:rPr>
                <w:rFonts w:ascii="JetBrains Mono" w:eastAsia="Times New Roman" w:hAnsi="JetBrains Mono" w:cs="Courier New"/>
                <w:color w:val="A9B7C6"/>
                <w:sz w:val="20"/>
                <w:szCs w:val="20"/>
                <w:lang w:eastAsia="en-US"/>
              </w:rPr>
              <w:t>newSet</w:t>
            </w:r>
            <w:proofErr w:type="spellEnd"/>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r>
            <w:r w:rsidRPr="00C70160">
              <w:rPr>
                <w:rFonts w:ascii="JetBrains Mono" w:eastAsia="Times New Roman" w:hAnsi="JetBrains Mono" w:cs="Courier New"/>
                <w:color w:val="CC7832"/>
                <w:sz w:val="20"/>
                <w:szCs w:val="20"/>
                <w:lang w:eastAsia="en-US"/>
              </w:rPr>
              <w:lastRenderedPageBreak/>
              <w:t xml:space="preserve">                            </w:t>
            </w:r>
            <w:proofErr w:type="spellStart"/>
            <w:r w:rsidRPr="00C70160">
              <w:rPr>
                <w:rFonts w:ascii="JetBrains Mono" w:eastAsia="Times New Roman" w:hAnsi="JetBrains Mono" w:cs="Courier New"/>
                <w:color w:val="A9B7C6"/>
                <w:sz w:val="20"/>
                <w:szCs w:val="20"/>
                <w:lang w:eastAsia="en-US"/>
              </w:rPr>
              <w:t>newSet.insert</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temp.begin</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 </w:t>
            </w:r>
            <w:proofErr w:type="spellStart"/>
            <w:r w:rsidRPr="00C70160">
              <w:rPr>
                <w:rFonts w:ascii="JetBrains Mono" w:eastAsia="Times New Roman" w:hAnsi="JetBrains Mono" w:cs="Courier New"/>
                <w:color w:val="A9B7C6"/>
                <w:sz w:val="20"/>
                <w:szCs w:val="20"/>
                <w:lang w:eastAsia="en-US"/>
              </w:rPr>
              <w:t>temp.end</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.insert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B5B6E3"/>
                <w:sz w:val="20"/>
                <w:szCs w:val="20"/>
                <w:lang w:eastAsia="en-US"/>
              </w:rPr>
              <w:t>pair</w:t>
            </w:r>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r w:rsidRPr="00C70160">
              <w:rPr>
                <w:rFonts w:ascii="JetBrains Mono" w:eastAsia="Times New Roman" w:hAnsi="JetBrains Mono" w:cs="Courier New"/>
                <w:color w:val="B9BCD1"/>
                <w:sz w:val="20"/>
                <w:szCs w:val="20"/>
                <w:lang w:eastAsia="en-US"/>
              </w:rPr>
              <w:t>string</w:t>
            </w:r>
            <w:r w:rsidRPr="00C70160">
              <w:rPr>
                <w:rFonts w:ascii="JetBrains Mono" w:eastAsia="Times New Roman" w:hAnsi="JetBrains Mono" w:cs="Courier New"/>
                <w:color w:val="A9B7C6"/>
                <w:sz w:val="20"/>
                <w:szCs w:val="20"/>
                <w:lang w:eastAsia="en-US"/>
              </w:rPr>
              <w:t>&gt;&gt;((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proofErr w:type="spellStart"/>
            <w:r w:rsidRPr="00C70160">
              <w:rPr>
                <w:rFonts w:ascii="JetBrains Mono" w:eastAsia="Times New Roman" w:hAnsi="JetBrains Mono" w:cs="Courier New"/>
                <w:color w:val="A9B7C6"/>
                <w:sz w:val="20"/>
                <w:szCs w:val="20"/>
                <w:lang w:eastAsia="en-US"/>
              </w:rPr>
              <w:t>newSet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808080"/>
                <w:sz w:val="20"/>
                <w:szCs w:val="20"/>
                <w:lang w:eastAsia="en-US"/>
              </w:rPr>
              <w:t>/// loop backward to get cases for the epsilon in last elements</w:t>
            </w:r>
            <w:r w:rsidRPr="00C70160">
              <w:rPr>
                <w:rFonts w:ascii="JetBrains Mono" w:eastAsia="Times New Roman" w:hAnsi="JetBrains Mono" w:cs="Courier New"/>
                <w:color w:val="808080"/>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if </w:t>
            </w:r>
            <w:r w:rsidRPr="00C70160">
              <w:rPr>
                <w:rFonts w:ascii="JetBrains Mono" w:eastAsia="Times New Roman" w:hAnsi="JetBrains Mono" w:cs="Courier New"/>
                <w:color w:val="A9B7C6"/>
                <w:sz w:val="20"/>
                <w:szCs w:val="20"/>
                <w:lang w:eastAsia="en-US"/>
              </w:rPr>
              <w:t>(terms.at(</w:t>
            </w:r>
            <w:proofErr w:type="spellStart"/>
            <w:r w:rsidRPr="00C70160">
              <w:rPr>
                <w:rFonts w:ascii="JetBrains Mono" w:eastAsia="Times New Roman" w:hAnsi="JetBrains Mono" w:cs="Courier New"/>
                <w:color w:val="A9B7C6"/>
                <w:sz w:val="20"/>
                <w:szCs w:val="20"/>
                <w:lang w:eastAsia="en-US"/>
              </w:rPr>
              <w:t>terms.size</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)-&gt;</w:t>
            </w:r>
            <w:proofErr w:type="spellStart"/>
            <w:r w:rsidRPr="00C70160">
              <w:rPr>
                <w:rFonts w:ascii="JetBrains Mono" w:eastAsia="Times New Roman" w:hAnsi="JetBrains Mono" w:cs="Courier New"/>
                <w:color w:val="A9B7C6"/>
                <w:sz w:val="20"/>
                <w:szCs w:val="20"/>
                <w:lang w:eastAsia="en-US"/>
              </w:rPr>
              <w:t>getType</w:t>
            </w:r>
            <w:proofErr w:type="spellEnd"/>
            <w:r w:rsidRPr="00C70160">
              <w:rPr>
                <w:rFonts w:ascii="JetBrains Mono" w:eastAsia="Times New Roman" w:hAnsi="JetBrains Mono" w:cs="Courier New"/>
                <w:color w:val="A9B7C6"/>
                <w:sz w:val="20"/>
                <w:szCs w:val="20"/>
                <w:lang w:eastAsia="en-US"/>
              </w:rPr>
              <w:t xml:space="preserve">() == </w:t>
            </w:r>
            <w:proofErr w:type="spellStart"/>
            <w:r w:rsidRPr="00C70160">
              <w:rPr>
                <w:rFonts w:ascii="JetBrains Mono" w:eastAsia="Times New Roman" w:hAnsi="JetBrains Mono" w:cs="Courier New"/>
                <w:i/>
                <w:iCs/>
                <w:color w:val="9876AA"/>
                <w:sz w:val="20"/>
                <w:szCs w:val="20"/>
                <w:lang w:eastAsia="en-US"/>
              </w:rPr>
              <w:t>NonTerminal</w:t>
            </w:r>
            <w:proofErr w:type="spellEnd"/>
            <w:r w:rsidRPr="00C70160">
              <w:rPr>
                <w:rFonts w:ascii="JetBrains Mono" w:eastAsia="Times New Roman" w:hAnsi="JetBrains Mono" w:cs="Courier New"/>
                <w:i/>
                <w:iCs/>
                <w:color w:val="9876AA"/>
                <w:sz w:val="20"/>
                <w:szCs w:val="20"/>
                <w:lang w:eastAsia="en-US"/>
              </w:rPr>
              <w:t xml:space="preserve"> </w:t>
            </w:r>
            <w:r w:rsidRPr="00C70160">
              <w:rPr>
                <w:rFonts w:ascii="JetBrains Mono" w:eastAsia="Times New Roman" w:hAnsi="JetBrains Mono" w:cs="Courier New"/>
                <w:color w:val="A9B7C6"/>
                <w:sz w:val="20"/>
                <w:szCs w:val="20"/>
                <w:lang w:eastAsia="en-US"/>
              </w:rPr>
              <w:t>&amp;&amp; terms.at(</w:t>
            </w:r>
            <w:proofErr w:type="spellStart"/>
            <w:r w:rsidRPr="00C70160">
              <w:rPr>
                <w:rFonts w:ascii="JetBrains Mono" w:eastAsia="Times New Roman" w:hAnsi="JetBrains Mono" w:cs="Courier New"/>
                <w:color w:val="A9B7C6"/>
                <w:sz w:val="20"/>
                <w:szCs w:val="20"/>
                <w:lang w:eastAsia="en-US"/>
              </w:rPr>
              <w:t>terms.size</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 != item){</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nonterm_follow.find</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terms.at(</w:t>
            </w:r>
            <w:proofErr w:type="spellStart"/>
            <w:r w:rsidRPr="00C70160">
              <w:rPr>
                <w:rFonts w:ascii="JetBrains Mono" w:eastAsia="Times New Roman" w:hAnsi="JetBrains Mono" w:cs="Courier New"/>
                <w:color w:val="A9B7C6"/>
                <w:sz w:val="20"/>
                <w:szCs w:val="20"/>
                <w:lang w:eastAsia="en-US"/>
              </w:rPr>
              <w:t>terms.size</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5F8C8A"/>
                <w:sz w:val="20"/>
                <w:szCs w:val="20"/>
                <w:lang w:eastAsia="en-US"/>
              </w:rPr>
              <w:t>-&gt;</w:t>
            </w:r>
            <w:proofErr w:type="spellStart"/>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.insert</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item)</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int </w:t>
            </w:r>
            <w:r w:rsidRPr="00C70160">
              <w:rPr>
                <w:rFonts w:ascii="JetBrains Mono" w:eastAsia="Times New Roman" w:hAnsi="JetBrains Mono" w:cs="Courier New"/>
                <w:color w:val="A9B7C6"/>
                <w:sz w:val="20"/>
                <w:szCs w:val="20"/>
                <w:lang w:eastAsia="en-US"/>
              </w:rPr>
              <w:t xml:space="preserve">n = </w:t>
            </w:r>
            <w:proofErr w:type="spellStart"/>
            <w:r w:rsidRPr="00C70160">
              <w:rPr>
                <w:rFonts w:ascii="JetBrains Mono" w:eastAsia="Times New Roman" w:hAnsi="JetBrains Mono" w:cs="Courier New"/>
                <w:color w:val="A9B7C6"/>
                <w:sz w:val="20"/>
                <w:szCs w:val="20"/>
                <w:lang w:eastAsia="en-US"/>
              </w:rPr>
              <w:t>terms.size</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n--</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for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int </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proofErr w:type="spellStart"/>
            <w:r w:rsidRPr="00C70160">
              <w:rPr>
                <w:rFonts w:ascii="JetBrains Mono" w:eastAsia="Times New Roman" w:hAnsi="JetBrains Mono" w:cs="Courier New"/>
                <w:color w:val="A9B7C6"/>
                <w:sz w:val="20"/>
                <w:szCs w:val="20"/>
                <w:lang w:eastAsia="en-US"/>
              </w:rPr>
              <w:t>n</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&gt; </w:t>
            </w:r>
            <w:r w:rsidRPr="00C70160">
              <w:rPr>
                <w:rFonts w:ascii="JetBrains Mono" w:eastAsia="Times New Roman" w:hAnsi="JetBrains Mono" w:cs="Courier New"/>
                <w:color w:val="6897BB"/>
                <w:sz w:val="20"/>
                <w:szCs w:val="20"/>
                <w:lang w:eastAsia="en-US"/>
              </w:rPr>
              <w:t>0</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A9B7C6"/>
                <w:sz w:val="20"/>
                <w:szCs w:val="20"/>
                <w:lang w:eastAsia="en-US"/>
              </w:rPr>
              <w:t>i--){</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if </w:t>
            </w:r>
            <w:r w:rsidRPr="00C70160">
              <w:rPr>
                <w:rFonts w:ascii="JetBrains Mono" w:eastAsia="Times New Roman" w:hAnsi="JetBrains Mono" w:cs="Courier New"/>
                <w:color w:val="A9B7C6"/>
                <w:sz w:val="20"/>
                <w:szCs w:val="20"/>
                <w:lang w:eastAsia="en-US"/>
              </w:rPr>
              <w:t>(terms.at(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)-&gt;</w:t>
            </w:r>
            <w:proofErr w:type="spellStart"/>
            <w:r w:rsidRPr="00C70160">
              <w:rPr>
                <w:rFonts w:ascii="JetBrains Mono" w:eastAsia="Times New Roman" w:hAnsi="JetBrains Mono" w:cs="Courier New"/>
                <w:color w:val="A9B7C6"/>
                <w:sz w:val="20"/>
                <w:szCs w:val="20"/>
                <w:lang w:eastAsia="en-US"/>
              </w:rPr>
              <w:t>getType</w:t>
            </w:r>
            <w:proofErr w:type="spellEnd"/>
            <w:r w:rsidRPr="00C70160">
              <w:rPr>
                <w:rFonts w:ascii="JetBrains Mono" w:eastAsia="Times New Roman" w:hAnsi="JetBrains Mono" w:cs="Courier New"/>
                <w:color w:val="A9B7C6"/>
                <w:sz w:val="20"/>
                <w:szCs w:val="20"/>
                <w:lang w:eastAsia="en-US"/>
              </w:rPr>
              <w:t xml:space="preserve">() == </w:t>
            </w:r>
            <w:proofErr w:type="spellStart"/>
            <w:r w:rsidRPr="00C70160">
              <w:rPr>
                <w:rFonts w:ascii="JetBrains Mono" w:eastAsia="Times New Roman" w:hAnsi="JetBrains Mono" w:cs="Courier New"/>
                <w:i/>
                <w:iCs/>
                <w:color w:val="9876AA"/>
                <w:sz w:val="20"/>
                <w:szCs w:val="20"/>
                <w:lang w:eastAsia="en-US"/>
              </w:rPr>
              <w:t>NonTerminal</w:t>
            </w:r>
            <w:proofErr w:type="spellEnd"/>
            <w:r w:rsidRPr="00C70160">
              <w:rPr>
                <w:rFonts w:ascii="JetBrains Mono" w:eastAsia="Times New Roman" w:hAnsi="JetBrains Mono" w:cs="Courier New"/>
                <w:i/>
                <w:iCs/>
                <w:color w:val="9876AA"/>
                <w:sz w:val="20"/>
                <w:szCs w:val="20"/>
                <w:lang w:eastAsia="en-US"/>
              </w:rPr>
              <w:t xml:space="preserve"> </w:t>
            </w:r>
            <w:r w:rsidRPr="00C70160">
              <w:rPr>
                <w:rFonts w:ascii="JetBrains Mono" w:eastAsia="Times New Roman" w:hAnsi="JetBrains Mono" w:cs="Courier New"/>
                <w:color w:val="A9B7C6"/>
                <w:sz w:val="20"/>
                <w:szCs w:val="20"/>
                <w:lang w:eastAsia="en-US"/>
              </w:rPr>
              <w:t>&amp;&amp; terms.at(i-</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)-&gt;</w:t>
            </w:r>
            <w:proofErr w:type="spellStart"/>
            <w:r w:rsidRPr="00C70160">
              <w:rPr>
                <w:rFonts w:ascii="JetBrains Mono" w:eastAsia="Times New Roman" w:hAnsi="JetBrains Mono" w:cs="Courier New"/>
                <w:color w:val="A9B7C6"/>
                <w:sz w:val="20"/>
                <w:szCs w:val="20"/>
                <w:lang w:eastAsia="en-US"/>
              </w:rPr>
              <w:t>getType</w:t>
            </w:r>
            <w:proofErr w:type="spellEnd"/>
            <w:r w:rsidRPr="00C70160">
              <w:rPr>
                <w:rFonts w:ascii="JetBrains Mono" w:eastAsia="Times New Roman" w:hAnsi="JetBrains Mono" w:cs="Courier New"/>
                <w:color w:val="A9B7C6"/>
                <w:sz w:val="20"/>
                <w:szCs w:val="20"/>
                <w:lang w:eastAsia="en-US"/>
              </w:rPr>
              <w:t xml:space="preserve">() == </w:t>
            </w:r>
            <w:proofErr w:type="spellStart"/>
            <w:r w:rsidRPr="00C70160">
              <w:rPr>
                <w:rFonts w:ascii="JetBrains Mono" w:eastAsia="Times New Roman" w:hAnsi="JetBrains Mono" w:cs="Courier New"/>
                <w:i/>
                <w:iCs/>
                <w:color w:val="9876AA"/>
                <w:sz w:val="20"/>
                <w:szCs w:val="20"/>
                <w:lang w:eastAsia="en-US"/>
              </w:rPr>
              <w:t>NonTerminal</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if </w:t>
            </w:r>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))-&gt;</w:t>
            </w:r>
            <w:proofErr w:type="spellStart"/>
            <w:r w:rsidRPr="00C70160">
              <w:rPr>
                <w:rFonts w:ascii="JetBrains Mono" w:eastAsia="Times New Roman" w:hAnsi="JetBrains Mono" w:cs="Courier New"/>
                <w:color w:val="A9B7C6"/>
                <w:sz w:val="20"/>
                <w:szCs w:val="20"/>
                <w:lang w:eastAsia="en-US"/>
              </w:rPr>
              <w:t>isDerivingToEpsilon</w:t>
            </w:r>
            <w:proofErr w:type="spellEnd"/>
            <w:r w:rsidRPr="00C70160">
              <w:rPr>
                <w:rFonts w:ascii="JetBrains Mono" w:eastAsia="Times New Roman" w:hAnsi="JetBrains Mono" w:cs="Courier New"/>
                <w:color w:val="A9B7C6"/>
                <w:sz w:val="20"/>
                <w:szCs w:val="20"/>
                <w:lang w:eastAsia="en-US"/>
              </w:rPr>
              <w:t>() &amp;&amp; ( 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 != item)){</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nonterm_follow.find</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terms.at(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1</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5F8C8A"/>
                <w:sz w:val="20"/>
                <w:szCs w:val="20"/>
                <w:lang w:eastAsia="en-US"/>
              </w:rPr>
              <w:t>-&gt;</w:t>
            </w:r>
            <w:proofErr w:type="spellStart"/>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.insert</w:t>
            </w:r>
            <w:proofErr w:type="spellEnd"/>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 xml:space="preserve">} </w:t>
            </w:r>
            <w:r w:rsidRPr="00C70160">
              <w:rPr>
                <w:rFonts w:ascii="JetBrains Mono" w:eastAsia="Times New Roman" w:hAnsi="JetBrains Mono" w:cs="Courier New"/>
                <w:color w:val="CC7832"/>
                <w:sz w:val="20"/>
                <w:szCs w:val="20"/>
                <w:lang w:eastAsia="en-US"/>
              </w:rPr>
              <w:t xml:space="preserve">else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break;</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 </w:t>
            </w:r>
            <w:r w:rsidRPr="00C70160">
              <w:rPr>
                <w:rFonts w:ascii="JetBrains Mono" w:eastAsia="Times New Roman" w:hAnsi="JetBrains Mono" w:cs="Courier New"/>
                <w:color w:val="CC7832"/>
                <w:sz w:val="20"/>
                <w:szCs w:val="20"/>
                <w:lang w:eastAsia="en-US"/>
              </w:rPr>
              <w:t xml:space="preserve">else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break;</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808080"/>
                <w:sz w:val="20"/>
                <w:szCs w:val="20"/>
                <w:lang w:eastAsia="en-US"/>
              </w:rPr>
              <w:t xml:space="preserve">/// to finalize the follow results and remove non-terminal from </w:t>
            </w:r>
            <w:proofErr w:type="spellStart"/>
            <w:r w:rsidRPr="00C70160">
              <w:rPr>
                <w:rFonts w:ascii="JetBrains Mono" w:eastAsia="Times New Roman" w:hAnsi="JetBrains Mono" w:cs="Courier New"/>
                <w:color w:val="808080"/>
                <w:sz w:val="20"/>
                <w:szCs w:val="20"/>
                <w:lang w:eastAsia="en-US"/>
              </w:rPr>
              <w:t>it</w:t>
            </w:r>
            <w:proofErr w:type="spellEnd"/>
            <w:r w:rsidRPr="00C70160">
              <w:rPr>
                <w:rFonts w:ascii="JetBrains Mono" w:eastAsia="Times New Roman" w:hAnsi="JetBrains Mono" w:cs="Courier New"/>
                <w:color w:val="808080"/>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finalizingfollow</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nonterm_follow</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r>
            <w:r w:rsidRPr="00C70160">
              <w:rPr>
                <w:rFonts w:ascii="JetBrains Mono" w:eastAsia="Times New Roman" w:hAnsi="JetBrains Mono" w:cs="Courier New"/>
                <w:color w:val="A9B7C6"/>
                <w:sz w:val="20"/>
                <w:szCs w:val="20"/>
                <w:lang w:eastAsia="en-US"/>
              </w:rPr>
              <w:t>}</w:t>
            </w:r>
          </w:p>
          <w:p w14:paraId="5493E32F" w14:textId="77777777" w:rsidR="00C70160" w:rsidRPr="00C70160" w:rsidRDefault="00E71D41" w:rsidP="00C70160">
            <w:pPr>
              <w:pStyle w:val="HTMLPreformatted"/>
              <w:shd w:val="clear" w:color="auto" w:fill="2B2B2B"/>
              <w:cnfStyle w:val="000000000000" w:firstRow="0" w:lastRow="0" w:firstColumn="0" w:lastColumn="0" w:oddVBand="0" w:evenVBand="0" w:oddHBand="0" w:evenHBand="0" w:firstRowFirstColumn="0" w:firstRowLastColumn="0" w:lastRowFirstColumn="0" w:lastRowLastColumn="0"/>
              <w:rPr>
                <w:rFonts w:ascii="JetBrains Mono" w:eastAsia="Times New Roman" w:hAnsi="JetBrains Mono" w:cs="Courier New"/>
                <w:color w:val="A9B7C6"/>
                <w:lang w:eastAsia="en-US"/>
              </w:rPr>
            </w:pPr>
            <w:r w:rsidRPr="00CA1443">
              <w:rPr>
                <w:szCs w:val="22"/>
              </w:rPr>
              <w:br/>
            </w:r>
            <w:r w:rsidR="00C70160" w:rsidRPr="00C70160">
              <w:rPr>
                <w:rFonts w:ascii="JetBrains Mono" w:eastAsia="Times New Roman" w:hAnsi="JetBrains Mono" w:cs="Courier New"/>
                <w:color w:val="CC7832"/>
                <w:lang w:eastAsia="en-US"/>
              </w:rPr>
              <w:t xml:space="preserve">void </w:t>
            </w:r>
            <w:proofErr w:type="spellStart"/>
            <w:r w:rsidR="00C70160" w:rsidRPr="00C70160">
              <w:rPr>
                <w:rFonts w:ascii="JetBrains Mono" w:eastAsia="Times New Roman" w:hAnsi="JetBrains Mono" w:cs="Courier New"/>
                <w:color w:val="B5B6E3"/>
                <w:lang w:eastAsia="en-US"/>
              </w:rPr>
              <w:t>ParsingTable</w:t>
            </w:r>
            <w:proofErr w:type="spellEnd"/>
            <w:r w:rsidR="00C70160" w:rsidRPr="00C70160">
              <w:rPr>
                <w:rFonts w:ascii="JetBrains Mono" w:eastAsia="Times New Roman" w:hAnsi="JetBrains Mono" w:cs="Courier New"/>
                <w:color w:val="A9B7C6"/>
                <w:lang w:eastAsia="en-US"/>
              </w:rPr>
              <w:t>::</w:t>
            </w:r>
            <w:proofErr w:type="spellStart"/>
            <w:r w:rsidR="00C70160" w:rsidRPr="00C70160">
              <w:rPr>
                <w:rFonts w:ascii="JetBrains Mono" w:eastAsia="Times New Roman" w:hAnsi="JetBrains Mono" w:cs="Courier New"/>
                <w:color w:val="FFC66D"/>
                <w:lang w:eastAsia="en-US"/>
              </w:rPr>
              <w:t>finalizingfollow</w:t>
            </w:r>
            <w:proofErr w:type="spellEnd"/>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B5B6E3"/>
                <w:lang w:eastAsia="en-US"/>
              </w:rPr>
              <w:t>map</w:t>
            </w:r>
            <w:r w:rsidR="00C70160" w:rsidRPr="00C70160">
              <w:rPr>
                <w:rFonts w:ascii="JetBrains Mono" w:eastAsia="Times New Roman" w:hAnsi="JetBrains Mono" w:cs="Courier New"/>
                <w:color w:val="A9B7C6"/>
                <w:lang w:eastAsia="en-US"/>
              </w:rPr>
              <w:t>&lt;</w:t>
            </w:r>
            <w:proofErr w:type="spellStart"/>
            <w:r w:rsidR="00C70160" w:rsidRPr="00C70160">
              <w:rPr>
                <w:rFonts w:ascii="JetBrains Mono" w:eastAsia="Times New Roman" w:hAnsi="JetBrains Mono" w:cs="Courier New"/>
                <w:color w:val="B5B6E3"/>
                <w:lang w:eastAsia="en-US"/>
              </w:rPr>
              <w:t>SyntacticTerm</w:t>
            </w:r>
            <w:proofErr w:type="spellEnd"/>
            <w:r w:rsidR="00C70160" w:rsidRPr="00C70160">
              <w:rPr>
                <w:rFonts w:ascii="JetBrains Mono" w:eastAsia="Times New Roman" w:hAnsi="JetBrains Mono" w:cs="Courier New"/>
                <w:color w:val="B5B6E3"/>
                <w:lang w:eastAsia="en-US"/>
              </w:rPr>
              <w:t xml:space="preserve"> </w:t>
            </w:r>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CC7832"/>
                <w:lang w:eastAsia="en-US"/>
              </w:rPr>
              <w:t xml:space="preserve">, </w:t>
            </w:r>
            <w:proofErr w:type="spellStart"/>
            <w:r w:rsidR="00C70160" w:rsidRPr="00C70160">
              <w:rPr>
                <w:rFonts w:ascii="JetBrains Mono" w:eastAsia="Times New Roman" w:hAnsi="JetBrains Mono" w:cs="Courier New"/>
                <w:color w:val="B5B6E3"/>
                <w:lang w:eastAsia="en-US"/>
              </w:rPr>
              <w:t>unordered_set</w:t>
            </w:r>
            <w:proofErr w:type="spellEnd"/>
            <w:r w:rsidR="00C70160" w:rsidRPr="00C70160">
              <w:rPr>
                <w:rFonts w:ascii="JetBrains Mono" w:eastAsia="Times New Roman" w:hAnsi="JetBrains Mono" w:cs="Courier New"/>
                <w:color w:val="A9B7C6"/>
                <w:lang w:eastAsia="en-US"/>
              </w:rPr>
              <w:t>&lt;</w:t>
            </w:r>
            <w:proofErr w:type="spellStart"/>
            <w:r w:rsidR="00C70160" w:rsidRPr="00C70160">
              <w:rPr>
                <w:rFonts w:ascii="JetBrains Mono" w:eastAsia="Times New Roman" w:hAnsi="JetBrains Mono" w:cs="Courier New"/>
                <w:color w:val="B5B6E3"/>
                <w:lang w:eastAsia="en-US"/>
              </w:rPr>
              <w:t>SyntacticTerm</w:t>
            </w:r>
            <w:proofErr w:type="spellEnd"/>
            <w:r w:rsidR="00C70160" w:rsidRPr="00C70160">
              <w:rPr>
                <w:rFonts w:ascii="JetBrains Mono" w:eastAsia="Times New Roman" w:hAnsi="JetBrains Mono" w:cs="Courier New"/>
                <w:color w:val="B5B6E3"/>
                <w:lang w:eastAsia="en-US"/>
              </w:rPr>
              <w:t xml:space="preserve"> </w:t>
            </w:r>
            <w:r w:rsidR="00C70160" w:rsidRPr="00C70160">
              <w:rPr>
                <w:rFonts w:ascii="JetBrains Mono" w:eastAsia="Times New Roman" w:hAnsi="JetBrains Mono" w:cs="Courier New"/>
                <w:color w:val="A9B7C6"/>
                <w:lang w:eastAsia="en-US"/>
              </w:rPr>
              <w:t xml:space="preserve">*&gt;&gt; </w:t>
            </w:r>
            <w:proofErr w:type="spellStart"/>
            <w:r w:rsidR="00C70160" w:rsidRPr="00C70160">
              <w:rPr>
                <w:rFonts w:ascii="JetBrains Mono" w:eastAsia="Times New Roman" w:hAnsi="JetBrains Mono" w:cs="Courier New"/>
                <w:color w:val="A9B7C6"/>
                <w:lang w:eastAsia="en-US"/>
              </w:rPr>
              <w:t>nonterm_follow</w:t>
            </w:r>
            <w:proofErr w:type="spellEnd"/>
            <w:r w:rsidR="00C70160" w:rsidRPr="00C70160">
              <w:rPr>
                <w:rFonts w:ascii="JetBrains Mono" w:eastAsia="Times New Roman" w:hAnsi="JetBrains Mono" w:cs="Courier New"/>
                <w:color w:val="A9B7C6"/>
                <w:lang w:eastAsia="en-US"/>
              </w:rPr>
              <w:t>) {</w:t>
            </w:r>
            <w:r w:rsidR="00C70160" w:rsidRPr="00C70160">
              <w:rPr>
                <w:rFonts w:ascii="JetBrains Mono" w:eastAsia="Times New Roman" w:hAnsi="JetBrains Mono" w:cs="Courier New"/>
                <w:color w:val="A9B7C6"/>
                <w:lang w:eastAsia="en-US"/>
              </w:rPr>
              <w:br/>
              <w:t xml:space="preserve">    </w:t>
            </w:r>
            <w:r w:rsidR="00C70160" w:rsidRPr="00C70160">
              <w:rPr>
                <w:rFonts w:ascii="JetBrains Mono" w:eastAsia="Times New Roman" w:hAnsi="JetBrains Mono" w:cs="Courier New"/>
                <w:color w:val="CC7832"/>
                <w:lang w:eastAsia="en-US"/>
              </w:rPr>
              <w:t xml:space="preserve">int </w:t>
            </w:r>
            <w:proofErr w:type="spellStart"/>
            <w:r w:rsidR="00C70160" w:rsidRPr="00C70160">
              <w:rPr>
                <w:rFonts w:ascii="JetBrains Mono" w:eastAsia="Times New Roman" w:hAnsi="JetBrains Mono" w:cs="Courier New"/>
                <w:color w:val="A9B7C6"/>
                <w:lang w:eastAsia="en-US"/>
              </w:rPr>
              <w:t>i</w:t>
            </w:r>
            <w:proofErr w:type="spellEnd"/>
            <w:r w:rsidR="00C70160" w:rsidRPr="00C70160">
              <w:rPr>
                <w:rFonts w:ascii="JetBrains Mono" w:eastAsia="Times New Roman" w:hAnsi="JetBrains Mono" w:cs="Courier New"/>
                <w:color w:val="A9B7C6"/>
                <w:lang w:eastAsia="en-US"/>
              </w:rPr>
              <w:t xml:space="preserve"> = </w:t>
            </w:r>
            <w:r w:rsidR="00C70160" w:rsidRPr="00C70160">
              <w:rPr>
                <w:rFonts w:ascii="JetBrains Mono" w:eastAsia="Times New Roman" w:hAnsi="JetBrains Mono" w:cs="Courier New"/>
                <w:color w:val="6897BB"/>
                <w:lang w:eastAsia="en-US"/>
              </w:rPr>
              <w:t>0</w:t>
            </w:r>
            <w:r w:rsidR="00C70160" w:rsidRPr="00C70160">
              <w:rPr>
                <w:rFonts w:ascii="JetBrains Mono" w:eastAsia="Times New Roman" w:hAnsi="JetBrains Mono" w:cs="Courier New"/>
                <w:color w:val="CC7832"/>
                <w:lang w:eastAsia="en-US"/>
              </w:rPr>
              <w:t>;</w:t>
            </w:r>
            <w:r w:rsidR="00C70160" w:rsidRPr="00C70160">
              <w:rPr>
                <w:rFonts w:ascii="JetBrains Mono" w:eastAsia="Times New Roman" w:hAnsi="JetBrains Mono" w:cs="Courier New"/>
                <w:color w:val="CC7832"/>
                <w:lang w:eastAsia="en-US"/>
              </w:rPr>
              <w:br/>
              <w:t xml:space="preserve">    int </w:t>
            </w:r>
            <w:r w:rsidR="00C70160" w:rsidRPr="00C70160">
              <w:rPr>
                <w:rFonts w:ascii="JetBrains Mono" w:eastAsia="Times New Roman" w:hAnsi="JetBrains Mono" w:cs="Courier New"/>
                <w:color w:val="A9B7C6"/>
                <w:lang w:eastAsia="en-US"/>
              </w:rPr>
              <w:t xml:space="preserve">times = </w:t>
            </w:r>
            <w:r w:rsidR="00C70160" w:rsidRPr="00C70160">
              <w:rPr>
                <w:rFonts w:ascii="JetBrains Mono" w:eastAsia="Times New Roman" w:hAnsi="JetBrains Mono" w:cs="Courier New"/>
                <w:color w:val="6897BB"/>
                <w:lang w:eastAsia="en-US"/>
              </w:rPr>
              <w:t>0</w:t>
            </w:r>
            <w:r w:rsidR="00C70160" w:rsidRPr="00C70160">
              <w:rPr>
                <w:rFonts w:ascii="JetBrains Mono" w:eastAsia="Times New Roman" w:hAnsi="JetBrains Mono" w:cs="Courier New"/>
                <w:color w:val="CC7832"/>
                <w:lang w:eastAsia="en-US"/>
              </w:rPr>
              <w:t>;</w:t>
            </w:r>
            <w:r w:rsidR="00C70160" w:rsidRPr="00C70160">
              <w:rPr>
                <w:rFonts w:ascii="JetBrains Mono" w:eastAsia="Times New Roman" w:hAnsi="JetBrains Mono" w:cs="Courier New"/>
                <w:color w:val="CC7832"/>
                <w:lang w:eastAsia="en-US"/>
              </w:rPr>
              <w:br/>
              <w:t xml:space="preserve">    do </w:t>
            </w:r>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A9B7C6"/>
                <w:lang w:eastAsia="en-US"/>
              </w:rPr>
              <w:br/>
              <w:t xml:space="preserve">        times ++</w:t>
            </w:r>
            <w:r w:rsidR="00C70160" w:rsidRPr="00C70160">
              <w:rPr>
                <w:rFonts w:ascii="JetBrains Mono" w:eastAsia="Times New Roman" w:hAnsi="JetBrains Mono" w:cs="Courier New"/>
                <w:color w:val="CC7832"/>
                <w:lang w:eastAsia="en-US"/>
              </w:rPr>
              <w:t>;</w:t>
            </w:r>
            <w:r w:rsidR="00C70160" w:rsidRPr="00C70160">
              <w:rPr>
                <w:rFonts w:ascii="JetBrains Mono" w:eastAsia="Times New Roman" w:hAnsi="JetBrains Mono" w:cs="Courier New"/>
                <w:color w:val="CC7832"/>
                <w:lang w:eastAsia="en-US"/>
              </w:rPr>
              <w:br/>
              <w:t xml:space="preserve">        </w:t>
            </w:r>
            <w:proofErr w:type="spellStart"/>
            <w:r w:rsidR="00C70160" w:rsidRPr="00C70160">
              <w:rPr>
                <w:rFonts w:ascii="JetBrains Mono" w:eastAsia="Times New Roman" w:hAnsi="JetBrains Mono" w:cs="Courier New"/>
                <w:color w:val="A9B7C6"/>
                <w:lang w:eastAsia="en-US"/>
              </w:rPr>
              <w:t>i</w:t>
            </w:r>
            <w:proofErr w:type="spellEnd"/>
            <w:r w:rsidR="00C70160" w:rsidRPr="00C70160">
              <w:rPr>
                <w:rFonts w:ascii="JetBrains Mono" w:eastAsia="Times New Roman" w:hAnsi="JetBrains Mono" w:cs="Courier New"/>
                <w:color w:val="A9B7C6"/>
                <w:lang w:eastAsia="en-US"/>
              </w:rPr>
              <w:t xml:space="preserve"> = </w:t>
            </w:r>
            <w:r w:rsidR="00C70160" w:rsidRPr="00C70160">
              <w:rPr>
                <w:rFonts w:ascii="JetBrains Mono" w:eastAsia="Times New Roman" w:hAnsi="JetBrains Mono" w:cs="Courier New"/>
                <w:color w:val="6897BB"/>
                <w:lang w:eastAsia="en-US"/>
              </w:rPr>
              <w:t>0</w:t>
            </w:r>
            <w:r w:rsidR="00C70160" w:rsidRPr="00C70160">
              <w:rPr>
                <w:rFonts w:ascii="JetBrains Mono" w:eastAsia="Times New Roman" w:hAnsi="JetBrains Mono" w:cs="Courier New"/>
                <w:color w:val="CC7832"/>
                <w:lang w:eastAsia="en-US"/>
              </w:rPr>
              <w:t>;</w:t>
            </w:r>
            <w:r w:rsidR="00C70160" w:rsidRPr="00C70160">
              <w:rPr>
                <w:rFonts w:ascii="JetBrains Mono" w:eastAsia="Times New Roman" w:hAnsi="JetBrains Mono" w:cs="Courier New"/>
                <w:color w:val="CC7832"/>
                <w:lang w:eastAsia="en-US"/>
              </w:rPr>
              <w:br/>
              <w:t xml:space="preserve">        for </w:t>
            </w:r>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CC7832"/>
                <w:lang w:eastAsia="en-US"/>
              </w:rPr>
              <w:t xml:space="preserve">auto </w:t>
            </w:r>
            <w:proofErr w:type="spellStart"/>
            <w:r w:rsidR="00C70160" w:rsidRPr="00C70160">
              <w:rPr>
                <w:rFonts w:ascii="JetBrains Mono" w:eastAsia="Times New Roman" w:hAnsi="JetBrains Mono" w:cs="Courier New"/>
                <w:color w:val="A9B7C6"/>
                <w:lang w:eastAsia="en-US"/>
              </w:rPr>
              <w:t>item:nonterm_follow</w:t>
            </w:r>
            <w:proofErr w:type="spellEnd"/>
            <w:r w:rsidR="00C70160" w:rsidRPr="00C70160">
              <w:rPr>
                <w:rFonts w:ascii="JetBrains Mono" w:eastAsia="Times New Roman" w:hAnsi="JetBrains Mono" w:cs="Courier New"/>
                <w:color w:val="A9B7C6"/>
                <w:lang w:eastAsia="en-US"/>
              </w:rPr>
              <w:t>) {</w:t>
            </w:r>
            <w:r w:rsidR="00C70160" w:rsidRPr="00C70160">
              <w:rPr>
                <w:rFonts w:ascii="JetBrains Mono" w:eastAsia="Times New Roman" w:hAnsi="JetBrains Mono" w:cs="Courier New"/>
                <w:color w:val="A9B7C6"/>
                <w:lang w:eastAsia="en-US"/>
              </w:rPr>
              <w:br/>
              <w:t xml:space="preserve">            </w:t>
            </w:r>
            <w:r w:rsidR="00C70160" w:rsidRPr="00C70160">
              <w:rPr>
                <w:rFonts w:ascii="JetBrains Mono" w:eastAsia="Times New Roman" w:hAnsi="JetBrains Mono" w:cs="Courier New"/>
                <w:color w:val="CC7832"/>
                <w:lang w:eastAsia="en-US"/>
              </w:rPr>
              <w:t xml:space="preserve">if </w:t>
            </w:r>
            <w:r w:rsidR="00C70160" w:rsidRPr="00C70160">
              <w:rPr>
                <w:rFonts w:ascii="JetBrains Mono" w:eastAsia="Times New Roman" w:hAnsi="JetBrains Mono" w:cs="Courier New"/>
                <w:color w:val="A9B7C6"/>
                <w:lang w:eastAsia="en-US"/>
              </w:rPr>
              <w:t>(!</w:t>
            </w:r>
            <w:proofErr w:type="spellStart"/>
            <w:r w:rsidR="00C70160" w:rsidRPr="00C70160">
              <w:rPr>
                <w:rFonts w:ascii="JetBrains Mono" w:eastAsia="Times New Roman" w:hAnsi="JetBrains Mono" w:cs="Courier New"/>
                <w:color w:val="A9B7C6"/>
                <w:lang w:eastAsia="en-US"/>
              </w:rPr>
              <w:t>item.</w:t>
            </w:r>
            <w:r w:rsidR="00C70160" w:rsidRPr="00C70160">
              <w:rPr>
                <w:rFonts w:ascii="JetBrains Mono" w:eastAsia="Times New Roman" w:hAnsi="JetBrains Mono" w:cs="Courier New"/>
                <w:color w:val="9373A5"/>
                <w:lang w:eastAsia="en-US"/>
              </w:rPr>
              <w:t>second</w:t>
            </w:r>
            <w:r w:rsidR="00C70160" w:rsidRPr="00C70160">
              <w:rPr>
                <w:rFonts w:ascii="JetBrains Mono" w:eastAsia="Times New Roman" w:hAnsi="JetBrains Mono" w:cs="Courier New"/>
                <w:color w:val="A9B7C6"/>
                <w:lang w:eastAsia="en-US"/>
              </w:rPr>
              <w:t>.empty</w:t>
            </w:r>
            <w:proofErr w:type="spellEnd"/>
            <w:r w:rsidR="00C70160" w:rsidRPr="00C70160">
              <w:rPr>
                <w:rFonts w:ascii="JetBrains Mono" w:eastAsia="Times New Roman" w:hAnsi="JetBrains Mono" w:cs="Courier New"/>
                <w:color w:val="A9B7C6"/>
                <w:lang w:eastAsia="en-US"/>
              </w:rPr>
              <w:t>()) {</w:t>
            </w:r>
            <w:r w:rsidR="00C70160" w:rsidRPr="00C70160">
              <w:rPr>
                <w:rFonts w:ascii="JetBrains Mono" w:eastAsia="Times New Roman" w:hAnsi="JetBrains Mono" w:cs="Courier New"/>
                <w:color w:val="A9B7C6"/>
                <w:lang w:eastAsia="en-US"/>
              </w:rPr>
              <w:br/>
              <w:t xml:space="preserve">                </w:t>
            </w:r>
            <w:proofErr w:type="spellStart"/>
            <w:r w:rsidR="00C70160" w:rsidRPr="00C70160">
              <w:rPr>
                <w:rFonts w:ascii="JetBrains Mono" w:eastAsia="Times New Roman" w:hAnsi="JetBrains Mono" w:cs="Courier New"/>
                <w:color w:val="A9B7C6"/>
                <w:lang w:eastAsia="en-US"/>
              </w:rPr>
              <w:t>i</w:t>
            </w:r>
            <w:proofErr w:type="spellEnd"/>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CC7832"/>
                <w:lang w:eastAsia="en-US"/>
              </w:rPr>
              <w:t>;</w:t>
            </w:r>
            <w:r w:rsidR="00C70160" w:rsidRPr="00C70160">
              <w:rPr>
                <w:rFonts w:ascii="JetBrains Mono" w:eastAsia="Times New Roman" w:hAnsi="JetBrains Mono" w:cs="Courier New"/>
                <w:color w:val="CC7832"/>
                <w:lang w:eastAsia="en-US"/>
              </w:rPr>
              <w:br/>
              <w:t xml:space="preserve">                </w:t>
            </w:r>
            <w:r w:rsidR="00C70160" w:rsidRPr="00C70160">
              <w:rPr>
                <w:rFonts w:ascii="JetBrains Mono" w:eastAsia="Times New Roman" w:hAnsi="JetBrains Mono" w:cs="Courier New"/>
                <w:color w:val="808080"/>
                <w:lang w:eastAsia="en-US"/>
              </w:rPr>
              <w:t>/// eliminate non-terminal from other elements</w:t>
            </w:r>
            <w:r w:rsidR="00C70160" w:rsidRPr="00C70160">
              <w:rPr>
                <w:rFonts w:ascii="JetBrains Mono" w:eastAsia="Times New Roman" w:hAnsi="JetBrains Mono" w:cs="Courier New"/>
                <w:color w:val="808080"/>
                <w:lang w:eastAsia="en-US"/>
              </w:rPr>
              <w:br/>
              <w:t xml:space="preserve">                </w:t>
            </w:r>
            <w:r w:rsidR="00C70160" w:rsidRPr="00C70160">
              <w:rPr>
                <w:rFonts w:ascii="JetBrains Mono" w:eastAsia="Times New Roman" w:hAnsi="JetBrains Mono" w:cs="Courier New"/>
                <w:color w:val="CC7832"/>
                <w:lang w:eastAsia="en-US"/>
              </w:rPr>
              <w:t xml:space="preserve">for </w:t>
            </w:r>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CC7832"/>
                <w:lang w:eastAsia="en-US"/>
              </w:rPr>
              <w:t xml:space="preserve">auto </w:t>
            </w:r>
            <w:r w:rsidR="00C70160" w:rsidRPr="00C70160">
              <w:rPr>
                <w:rFonts w:ascii="JetBrains Mono" w:eastAsia="Times New Roman" w:hAnsi="JetBrains Mono" w:cs="Courier New"/>
                <w:color w:val="A9B7C6"/>
                <w:lang w:eastAsia="en-US"/>
              </w:rPr>
              <w:t>item2:item.</w:t>
            </w:r>
            <w:r w:rsidR="00C70160" w:rsidRPr="00C70160">
              <w:rPr>
                <w:rFonts w:ascii="JetBrains Mono" w:eastAsia="Times New Roman" w:hAnsi="JetBrains Mono" w:cs="Courier New"/>
                <w:color w:val="9373A5"/>
                <w:lang w:eastAsia="en-US"/>
              </w:rPr>
              <w:t>second</w:t>
            </w:r>
            <w:r w:rsidR="00C70160" w:rsidRPr="00C70160">
              <w:rPr>
                <w:rFonts w:ascii="JetBrains Mono" w:eastAsia="Times New Roman" w:hAnsi="JetBrains Mono" w:cs="Courier New"/>
                <w:color w:val="A9B7C6"/>
                <w:lang w:eastAsia="en-US"/>
              </w:rPr>
              <w:t>) {</w:t>
            </w:r>
            <w:r w:rsidR="00C70160" w:rsidRPr="00C70160">
              <w:rPr>
                <w:rFonts w:ascii="JetBrains Mono" w:eastAsia="Times New Roman" w:hAnsi="JetBrains Mono" w:cs="Courier New"/>
                <w:color w:val="A9B7C6"/>
                <w:lang w:eastAsia="en-US"/>
              </w:rPr>
              <w:br/>
              <w:t xml:space="preserve">                    </w:t>
            </w:r>
            <w:r w:rsidR="00C70160" w:rsidRPr="00C70160">
              <w:rPr>
                <w:rFonts w:ascii="JetBrains Mono" w:eastAsia="Times New Roman" w:hAnsi="JetBrains Mono" w:cs="Courier New"/>
                <w:color w:val="CC7832"/>
                <w:lang w:eastAsia="en-US"/>
              </w:rPr>
              <w:t xml:space="preserve">if </w:t>
            </w:r>
            <w:r w:rsidR="00C70160" w:rsidRPr="00C70160">
              <w:rPr>
                <w:rFonts w:ascii="JetBrains Mono" w:eastAsia="Times New Roman" w:hAnsi="JetBrains Mono" w:cs="Courier New"/>
                <w:color w:val="A9B7C6"/>
                <w:lang w:eastAsia="en-US"/>
              </w:rPr>
              <w:t>(</w:t>
            </w:r>
            <w:proofErr w:type="spellStart"/>
            <w:r w:rsidR="00C70160" w:rsidRPr="00C70160">
              <w:rPr>
                <w:rFonts w:ascii="JetBrains Mono" w:eastAsia="Times New Roman" w:hAnsi="JetBrains Mono" w:cs="Courier New"/>
                <w:color w:val="A9B7C6"/>
                <w:lang w:eastAsia="en-US"/>
              </w:rPr>
              <w:t>nonterm_follow.find</w:t>
            </w:r>
            <w:proofErr w:type="spellEnd"/>
            <w:r w:rsidR="00C70160" w:rsidRPr="00C70160">
              <w:rPr>
                <w:rFonts w:ascii="JetBrains Mono" w:eastAsia="Times New Roman" w:hAnsi="JetBrains Mono" w:cs="Courier New"/>
                <w:color w:val="A9B7C6"/>
                <w:lang w:eastAsia="en-US"/>
              </w:rPr>
              <w:t>(item2)</w:t>
            </w:r>
            <w:r w:rsidR="00C70160" w:rsidRPr="00C70160">
              <w:rPr>
                <w:rFonts w:ascii="JetBrains Mono" w:eastAsia="Times New Roman" w:hAnsi="JetBrains Mono" w:cs="Courier New"/>
                <w:color w:val="5F8C8A"/>
                <w:lang w:eastAsia="en-US"/>
              </w:rPr>
              <w:t>-&gt;</w:t>
            </w:r>
            <w:proofErr w:type="spellStart"/>
            <w:r w:rsidR="00C70160" w:rsidRPr="00C70160">
              <w:rPr>
                <w:rFonts w:ascii="JetBrains Mono" w:eastAsia="Times New Roman" w:hAnsi="JetBrains Mono" w:cs="Courier New"/>
                <w:color w:val="9373A5"/>
                <w:lang w:eastAsia="en-US"/>
              </w:rPr>
              <w:t>second</w:t>
            </w:r>
            <w:r w:rsidR="00C70160" w:rsidRPr="00C70160">
              <w:rPr>
                <w:rFonts w:ascii="JetBrains Mono" w:eastAsia="Times New Roman" w:hAnsi="JetBrains Mono" w:cs="Courier New"/>
                <w:color w:val="A9B7C6"/>
                <w:lang w:eastAsia="en-US"/>
              </w:rPr>
              <w:t>.empty</w:t>
            </w:r>
            <w:proofErr w:type="spellEnd"/>
            <w:r w:rsidR="00C70160" w:rsidRPr="00C70160">
              <w:rPr>
                <w:rFonts w:ascii="JetBrains Mono" w:eastAsia="Times New Roman" w:hAnsi="JetBrains Mono" w:cs="Courier New"/>
                <w:color w:val="A9B7C6"/>
                <w:lang w:eastAsia="en-US"/>
              </w:rPr>
              <w:t xml:space="preserve">() &amp;&amp; </w:t>
            </w:r>
            <w:proofErr w:type="spellStart"/>
            <w:r w:rsidR="00C70160" w:rsidRPr="00C70160">
              <w:rPr>
                <w:rFonts w:ascii="JetBrains Mono" w:eastAsia="Times New Roman" w:hAnsi="JetBrains Mono" w:cs="Courier New"/>
                <w:color w:val="A9B7C6"/>
                <w:lang w:eastAsia="en-US"/>
              </w:rPr>
              <w:t>item.</w:t>
            </w:r>
            <w:r w:rsidR="00C70160" w:rsidRPr="00C70160">
              <w:rPr>
                <w:rFonts w:ascii="JetBrains Mono" w:eastAsia="Times New Roman" w:hAnsi="JetBrains Mono" w:cs="Courier New"/>
                <w:color w:val="9373A5"/>
                <w:lang w:eastAsia="en-US"/>
              </w:rPr>
              <w:t>second</w:t>
            </w:r>
            <w:r w:rsidR="00C70160" w:rsidRPr="00C70160">
              <w:rPr>
                <w:rFonts w:ascii="JetBrains Mono" w:eastAsia="Times New Roman" w:hAnsi="JetBrains Mono" w:cs="Courier New"/>
                <w:color w:val="A9B7C6"/>
                <w:lang w:eastAsia="en-US"/>
              </w:rPr>
              <w:t>.find</w:t>
            </w:r>
            <w:proofErr w:type="spellEnd"/>
            <w:r w:rsidR="00C70160" w:rsidRPr="00C70160">
              <w:rPr>
                <w:rFonts w:ascii="JetBrains Mono" w:eastAsia="Times New Roman" w:hAnsi="JetBrains Mono" w:cs="Courier New"/>
                <w:color w:val="A9B7C6"/>
                <w:lang w:eastAsia="en-US"/>
              </w:rPr>
              <w:t xml:space="preserve">(item2) </w:t>
            </w:r>
            <w:r w:rsidR="00C70160" w:rsidRPr="00C70160">
              <w:rPr>
                <w:rFonts w:ascii="JetBrains Mono" w:eastAsia="Times New Roman" w:hAnsi="JetBrains Mono" w:cs="Courier New"/>
                <w:color w:val="5F8C8A"/>
                <w:lang w:eastAsia="en-US"/>
              </w:rPr>
              <w:t xml:space="preserve">!= </w:t>
            </w:r>
            <w:proofErr w:type="spellStart"/>
            <w:r w:rsidR="00C70160" w:rsidRPr="00C70160">
              <w:rPr>
                <w:rFonts w:ascii="JetBrains Mono" w:eastAsia="Times New Roman" w:hAnsi="JetBrains Mono" w:cs="Courier New"/>
                <w:color w:val="A9B7C6"/>
                <w:lang w:eastAsia="en-US"/>
              </w:rPr>
              <w:t>item.</w:t>
            </w:r>
            <w:r w:rsidR="00C70160" w:rsidRPr="00C70160">
              <w:rPr>
                <w:rFonts w:ascii="JetBrains Mono" w:eastAsia="Times New Roman" w:hAnsi="JetBrains Mono" w:cs="Courier New"/>
                <w:color w:val="9373A5"/>
                <w:lang w:eastAsia="en-US"/>
              </w:rPr>
              <w:t>second</w:t>
            </w:r>
            <w:r w:rsidR="00C70160" w:rsidRPr="00C70160">
              <w:rPr>
                <w:rFonts w:ascii="JetBrains Mono" w:eastAsia="Times New Roman" w:hAnsi="JetBrains Mono" w:cs="Courier New"/>
                <w:color w:val="A9B7C6"/>
                <w:lang w:eastAsia="en-US"/>
              </w:rPr>
              <w:t>.end</w:t>
            </w:r>
            <w:proofErr w:type="spellEnd"/>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A9B7C6"/>
                <w:lang w:eastAsia="en-US"/>
              </w:rPr>
              <w:br/>
              <w:t xml:space="preserve">                        </w:t>
            </w:r>
            <w:proofErr w:type="spellStart"/>
            <w:r w:rsidR="00C70160" w:rsidRPr="00C70160">
              <w:rPr>
                <w:rFonts w:ascii="JetBrains Mono" w:eastAsia="Times New Roman" w:hAnsi="JetBrains Mono" w:cs="Courier New"/>
                <w:color w:val="9373A5"/>
                <w:lang w:eastAsia="en-US"/>
              </w:rPr>
              <w:t>follow</w:t>
            </w:r>
            <w:r w:rsidR="00C70160" w:rsidRPr="00C70160">
              <w:rPr>
                <w:rFonts w:ascii="JetBrains Mono" w:eastAsia="Times New Roman" w:hAnsi="JetBrains Mono" w:cs="Courier New"/>
                <w:color w:val="A9B7C6"/>
                <w:lang w:eastAsia="en-US"/>
              </w:rPr>
              <w:t>.find</w:t>
            </w:r>
            <w:proofErr w:type="spellEnd"/>
            <w:r w:rsidR="00C70160" w:rsidRPr="00C70160">
              <w:rPr>
                <w:rFonts w:ascii="JetBrains Mono" w:eastAsia="Times New Roman" w:hAnsi="JetBrains Mono" w:cs="Courier New"/>
                <w:color w:val="A9B7C6"/>
                <w:lang w:eastAsia="en-US"/>
              </w:rPr>
              <w:t>(</w:t>
            </w:r>
            <w:proofErr w:type="spellStart"/>
            <w:r w:rsidR="00C70160" w:rsidRPr="00C70160">
              <w:rPr>
                <w:rFonts w:ascii="JetBrains Mono" w:eastAsia="Times New Roman" w:hAnsi="JetBrains Mono" w:cs="Courier New"/>
                <w:color w:val="A9B7C6"/>
                <w:lang w:eastAsia="en-US"/>
              </w:rPr>
              <w:t>item.</w:t>
            </w:r>
            <w:r w:rsidR="00C70160" w:rsidRPr="00C70160">
              <w:rPr>
                <w:rFonts w:ascii="JetBrains Mono" w:eastAsia="Times New Roman" w:hAnsi="JetBrains Mono" w:cs="Courier New"/>
                <w:color w:val="9373A5"/>
                <w:lang w:eastAsia="en-US"/>
              </w:rPr>
              <w:t>first</w:t>
            </w:r>
            <w:proofErr w:type="spellEnd"/>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5F8C8A"/>
                <w:lang w:eastAsia="en-US"/>
              </w:rPr>
              <w:t>-&gt;</w:t>
            </w:r>
            <w:proofErr w:type="spellStart"/>
            <w:r w:rsidR="00C70160" w:rsidRPr="00C70160">
              <w:rPr>
                <w:rFonts w:ascii="JetBrains Mono" w:eastAsia="Times New Roman" w:hAnsi="JetBrains Mono" w:cs="Courier New"/>
                <w:color w:val="9373A5"/>
                <w:lang w:eastAsia="en-US"/>
              </w:rPr>
              <w:t>second</w:t>
            </w:r>
            <w:r w:rsidR="00C70160" w:rsidRPr="00C70160">
              <w:rPr>
                <w:rFonts w:ascii="JetBrains Mono" w:eastAsia="Times New Roman" w:hAnsi="JetBrains Mono" w:cs="Courier New"/>
                <w:color w:val="A9B7C6"/>
                <w:lang w:eastAsia="en-US"/>
              </w:rPr>
              <w:t>.insert</w:t>
            </w:r>
            <w:proofErr w:type="spellEnd"/>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A9B7C6"/>
                <w:lang w:eastAsia="en-US"/>
              </w:rPr>
              <w:br/>
              <w:t xml:space="preserve">                                </w:t>
            </w:r>
            <w:proofErr w:type="spellStart"/>
            <w:r w:rsidR="00C70160" w:rsidRPr="00C70160">
              <w:rPr>
                <w:rFonts w:ascii="JetBrains Mono" w:eastAsia="Times New Roman" w:hAnsi="JetBrains Mono" w:cs="Courier New"/>
                <w:color w:val="9373A5"/>
                <w:lang w:eastAsia="en-US"/>
              </w:rPr>
              <w:t>follow</w:t>
            </w:r>
            <w:r w:rsidR="00C70160" w:rsidRPr="00C70160">
              <w:rPr>
                <w:rFonts w:ascii="JetBrains Mono" w:eastAsia="Times New Roman" w:hAnsi="JetBrains Mono" w:cs="Courier New"/>
                <w:color w:val="A9B7C6"/>
                <w:lang w:eastAsia="en-US"/>
              </w:rPr>
              <w:t>.find</w:t>
            </w:r>
            <w:proofErr w:type="spellEnd"/>
            <w:r w:rsidR="00C70160" w:rsidRPr="00C70160">
              <w:rPr>
                <w:rFonts w:ascii="JetBrains Mono" w:eastAsia="Times New Roman" w:hAnsi="JetBrains Mono" w:cs="Courier New"/>
                <w:color w:val="A9B7C6"/>
                <w:lang w:eastAsia="en-US"/>
              </w:rPr>
              <w:t>(item2)</w:t>
            </w:r>
            <w:r w:rsidR="00C70160" w:rsidRPr="00C70160">
              <w:rPr>
                <w:rFonts w:ascii="JetBrains Mono" w:eastAsia="Times New Roman" w:hAnsi="JetBrains Mono" w:cs="Courier New"/>
                <w:color w:val="5F8C8A"/>
                <w:lang w:eastAsia="en-US"/>
              </w:rPr>
              <w:t>-&gt;</w:t>
            </w:r>
            <w:proofErr w:type="spellStart"/>
            <w:r w:rsidR="00C70160" w:rsidRPr="00C70160">
              <w:rPr>
                <w:rFonts w:ascii="JetBrains Mono" w:eastAsia="Times New Roman" w:hAnsi="JetBrains Mono" w:cs="Courier New"/>
                <w:color w:val="9373A5"/>
                <w:lang w:eastAsia="en-US"/>
              </w:rPr>
              <w:t>second</w:t>
            </w:r>
            <w:r w:rsidR="00C70160" w:rsidRPr="00C70160">
              <w:rPr>
                <w:rFonts w:ascii="JetBrains Mono" w:eastAsia="Times New Roman" w:hAnsi="JetBrains Mono" w:cs="Courier New"/>
                <w:color w:val="A9B7C6"/>
                <w:lang w:eastAsia="en-US"/>
              </w:rPr>
              <w:t>.begin</w:t>
            </w:r>
            <w:proofErr w:type="spellEnd"/>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CC7832"/>
                <w:lang w:eastAsia="en-US"/>
              </w:rPr>
              <w:t xml:space="preserve">, </w:t>
            </w:r>
            <w:proofErr w:type="spellStart"/>
            <w:r w:rsidR="00C70160" w:rsidRPr="00C70160">
              <w:rPr>
                <w:rFonts w:ascii="JetBrains Mono" w:eastAsia="Times New Roman" w:hAnsi="JetBrains Mono" w:cs="Courier New"/>
                <w:color w:val="9373A5"/>
                <w:lang w:eastAsia="en-US"/>
              </w:rPr>
              <w:t>follow</w:t>
            </w:r>
            <w:r w:rsidR="00C70160" w:rsidRPr="00C70160">
              <w:rPr>
                <w:rFonts w:ascii="JetBrains Mono" w:eastAsia="Times New Roman" w:hAnsi="JetBrains Mono" w:cs="Courier New"/>
                <w:color w:val="A9B7C6"/>
                <w:lang w:eastAsia="en-US"/>
              </w:rPr>
              <w:t>.find</w:t>
            </w:r>
            <w:proofErr w:type="spellEnd"/>
            <w:r w:rsidR="00C70160" w:rsidRPr="00C70160">
              <w:rPr>
                <w:rFonts w:ascii="JetBrains Mono" w:eastAsia="Times New Roman" w:hAnsi="JetBrains Mono" w:cs="Courier New"/>
                <w:color w:val="A9B7C6"/>
                <w:lang w:eastAsia="en-US"/>
              </w:rPr>
              <w:t>(item2)</w:t>
            </w:r>
            <w:r w:rsidR="00C70160" w:rsidRPr="00C70160">
              <w:rPr>
                <w:rFonts w:ascii="JetBrains Mono" w:eastAsia="Times New Roman" w:hAnsi="JetBrains Mono" w:cs="Courier New"/>
                <w:color w:val="5F8C8A"/>
                <w:lang w:eastAsia="en-US"/>
              </w:rPr>
              <w:t>-&gt;</w:t>
            </w:r>
            <w:proofErr w:type="spellStart"/>
            <w:r w:rsidR="00C70160" w:rsidRPr="00C70160">
              <w:rPr>
                <w:rFonts w:ascii="JetBrains Mono" w:eastAsia="Times New Roman" w:hAnsi="JetBrains Mono" w:cs="Courier New"/>
                <w:color w:val="9373A5"/>
                <w:lang w:eastAsia="en-US"/>
              </w:rPr>
              <w:t>second</w:t>
            </w:r>
            <w:r w:rsidR="00C70160" w:rsidRPr="00C70160">
              <w:rPr>
                <w:rFonts w:ascii="JetBrains Mono" w:eastAsia="Times New Roman" w:hAnsi="JetBrains Mono" w:cs="Courier New"/>
                <w:color w:val="A9B7C6"/>
                <w:lang w:eastAsia="en-US"/>
              </w:rPr>
              <w:t>.end</w:t>
            </w:r>
            <w:proofErr w:type="spellEnd"/>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CC7832"/>
                <w:lang w:eastAsia="en-US"/>
              </w:rPr>
              <w:t>;</w:t>
            </w:r>
            <w:r w:rsidR="00C70160" w:rsidRPr="00C70160">
              <w:rPr>
                <w:rFonts w:ascii="JetBrains Mono" w:eastAsia="Times New Roman" w:hAnsi="JetBrains Mono" w:cs="Courier New"/>
                <w:color w:val="CC7832"/>
                <w:lang w:eastAsia="en-US"/>
              </w:rPr>
              <w:br/>
              <w:t xml:space="preserve">                        </w:t>
            </w:r>
            <w:proofErr w:type="spellStart"/>
            <w:r w:rsidR="00C70160" w:rsidRPr="00C70160">
              <w:rPr>
                <w:rFonts w:ascii="JetBrains Mono" w:eastAsia="Times New Roman" w:hAnsi="JetBrains Mono" w:cs="Courier New"/>
                <w:color w:val="A9B7C6"/>
                <w:lang w:eastAsia="en-US"/>
              </w:rPr>
              <w:t>item.</w:t>
            </w:r>
            <w:r w:rsidR="00C70160" w:rsidRPr="00C70160">
              <w:rPr>
                <w:rFonts w:ascii="JetBrains Mono" w:eastAsia="Times New Roman" w:hAnsi="JetBrains Mono" w:cs="Courier New"/>
                <w:color w:val="9373A5"/>
                <w:lang w:eastAsia="en-US"/>
              </w:rPr>
              <w:t>second</w:t>
            </w:r>
            <w:r w:rsidR="00C70160" w:rsidRPr="00C70160">
              <w:rPr>
                <w:rFonts w:ascii="JetBrains Mono" w:eastAsia="Times New Roman" w:hAnsi="JetBrains Mono" w:cs="Courier New"/>
                <w:color w:val="A9B7C6"/>
                <w:lang w:eastAsia="en-US"/>
              </w:rPr>
              <w:t>.erase</w:t>
            </w:r>
            <w:proofErr w:type="spellEnd"/>
            <w:r w:rsidR="00C70160" w:rsidRPr="00C70160">
              <w:rPr>
                <w:rFonts w:ascii="JetBrains Mono" w:eastAsia="Times New Roman" w:hAnsi="JetBrains Mono" w:cs="Courier New"/>
                <w:color w:val="A9B7C6"/>
                <w:lang w:eastAsia="en-US"/>
              </w:rPr>
              <w:t>(</w:t>
            </w:r>
            <w:proofErr w:type="spellStart"/>
            <w:r w:rsidR="00C70160" w:rsidRPr="00C70160">
              <w:rPr>
                <w:rFonts w:ascii="JetBrains Mono" w:eastAsia="Times New Roman" w:hAnsi="JetBrains Mono" w:cs="Courier New"/>
                <w:color w:val="A9B7C6"/>
                <w:lang w:eastAsia="en-US"/>
              </w:rPr>
              <w:t>item.</w:t>
            </w:r>
            <w:r w:rsidR="00C70160" w:rsidRPr="00C70160">
              <w:rPr>
                <w:rFonts w:ascii="JetBrains Mono" w:eastAsia="Times New Roman" w:hAnsi="JetBrains Mono" w:cs="Courier New"/>
                <w:color w:val="9373A5"/>
                <w:lang w:eastAsia="en-US"/>
              </w:rPr>
              <w:t>second</w:t>
            </w:r>
            <w:r w:rsidR="00C70160" w:rsidRPr="00C70160">
              <w:rPr>
                <w:rFonts w:ascii="JetBrains Mono" w:eastAsia="Times New Roman" w:hAnsi="JetBrains Mono" w:cs="Courier New"/>
                <w:color w:val="A9B7C6"/>
                <w:lang w:eastAsia="en-US"/>
              </w:rPr>
              <w:t>.find</w:t>
            </w:r>
            <w:proofErr w:type="spellEnd"/>
            <w:r w:rsidR="00C70160" w:rsidRPr="00C70160">
              <w:rPr>
                <w:rFonts w:ascii="JetBrains Mono" w:eastAsia="Times New Roman" w:hAnsi="JetBrains Mono" w:cs="Courier New"/>
                <w:color w:val="A9B7C6"/>
                <w:lang w:eastAsia="en-US"/>
              </w:rPr>
              <w:t>(item2))</w:t>
            </w:r>
            <w:r w:rsidR="00C70160" w:rsidRPr="00C70160">
              <w:rPr>
                <w:rFonts w:ascii="JetBrains Mono" w:eastAsia="Times New Roman" w:hAnsi="JetBrains Mono" w:cs="Courier New"/>
                <w:color w:val="CC7832"/>
                <w:lang w:eastAsia="en-US"/>
              </w:rPr>
              <w:t>;</w:t>
            </w:r>
            <w:r w:rsidR="00C70160" w:rsidRPr="00C70160">
              <w:rPr>
                <w:rFonts w:ascii="JetBrains Mono" w:eastAsia="Times New Roman" w:hAnsi="JetBrains Mono" w:cs="Courier New"/>
                <w:color w:val="CC7832"/>
                <w:lang w:eastAsia="en-US"/>
              </w:rPr>
              <w:br/>
              <w:t xml:space="preserve">                        </w:t>
            </w:r>
            <w:proofErr w:type="spellStart"/>
            <w:r w:rsidR="00C70160" w:rsidRPr="00C70160">
              <w:rPr>
                <w:rFonts w:ascii="JetBrains Mono" w:eastAsia="Times New Roman" w:hAnsi="JetBrains Mono" w:cs="Courier New"/>
                <w:color w:val="A9B7C6"/>
                <w:lang w:eastAsia="en-US"/>
              </w:rPr>
              <w:t>nonterm_follow.find</w:t>
            </w:r>
            <w:proofErr w:type="spellEnd"/>
            <w:r w:rsidR="00C70160" w:rsidRPr="00C70160">
              <w:rPr>
                <w:rFonts w:ascii="JetBrains Mono" w:eastAsia="Times New Roman" w:hAnsi="JetBrains Mono" w:cs="Courier New"/>
                <w:color w:val="A9B7C6"/>
                <w:lang w:eastAsia="en-US"/>
              </w:rPr>
              <w:t>(</w:t>
            </w:r>
            <w:proofErr w:type="spellStart"/>
            <w:r w:rsidR="00C70160" w:rsidRPr="00C70160">
              <w:rPr>
                <w:rFonts w:ascii="JetBrains Mono" w:eastAsia="Times New Roman" w:hAnsi="JetBrains Mono" w:cs="Courier New"/>
                <w:color w:val="A9B7C6"/>
                <w:lang w:eastAsia="en-US"/>
              </w:rPr>
              <w:t>item.</w:t>
            </w:r>
            <w:r w:rsidR="00C70160" w:rsidRPr="00C70160">
              <w:rPr>
                <w:rFonts w:ascii="JetBrains Mono" w:eastAsia="Times New Roman" w:hAnsi="JetBrains Mono" w:cs="Courier New"/>
                <w:color w:val="9373A5"/>
                <w:lang w:eastAsia="en-US"/>
              </w:rPr>
              <w:t>first</w:t>
            </w:r>
            <w:proofErr w:type="spellEnd"/>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5F8C8A"/>
                <w:lang w:eastAsia="en-US"/>
              </w:rPr>
              <w:t>-&gt;</w:t>
            </w:r>
            <w:r w:rsidR="00C70160" w:rsidRPr="00C70160">
              <w:rPr>
                <w:rFonts w:ascii="JetBrains Mono" w:eastAsia="Times New Roman" w:hAnsi="JetBrains Mono" w:cs="Courier New"/>
                <w:color w:val="9373A5"/>
                <w:lang w:eastAsia="en-US"/>
              </w:rPr>
              <w:t xml:space="preserve">second </w:t>
            </w:r>
            <w:r w:rsidR="00C70160" w:rsidRPr="00C70160">
              <w:rPr>
                <w:rFonts w:ascii="JetBrains Mono" w:eastAsia="Times New Roman" w:hAnsi="JetBrains Mono" w:cs="Courier New"/>
                <w:color w:val="5F8C8A"/>
                <w:lang w:eastAsia="en-US"/>
              </w:rPr>
              <w:t xml:space="preserve">= </w:t>
            </w:r>
            <w:proofErr w:type="spellStart"/>
            <w:r w:rsidR="00C70160" w:rsidRPr="00C70160">
              <w:rPr>
                <w:rFonts w:ascii="JetBrains Mono" w:eastAsia="Times New Roman" w:hAnsi="JetBrains Mono" w:cs="Courier New"/>
                <w:color w:val="A9B7C6"/>
                <w:lang w:eastAsia="en-US"/>
              </w:rPr>
              <w:t>item.</w:t>
            </w:r>
            <w:r w:rsidR="00C70160" w:rsidRPr="00C70160">
              <w:rPr>
                <w:rFonts w:ascii="JetBrains Mono" w:eastAsia="Times New Roman" w:hAnsi="JetBrains Mono" w:cs="Courier New"/>
                <w:color w:val="9373A5"/>
                <w:lang w:eastAsia="en-US"/>
              </w:rPr>
              <w:t>second</w:t>
            </w:r>
            <w:proofErr w:type="spellEnd"/>
            <w:r w:rsidR="00C70160" w:rsidRPr="00C70160">
              <w:rPr>
                <w:rFonts w:ascii="JetBrains Mono" w:eastAsia="Times New Roman" w:hAnsi="JetBrains Mono" w:cs="Courier New"/>
                <w:color w:val="CC7832"/>
                <w:lang w:eastAsia="en-US"/>
              </w:rPr>
              <w:t>;</w:t>
            </w:r>
            <w:r w:rsidR="00C70160" w:rsidRPr="00C70160">
              <w:rPr>
                <w:rFonts w:ascii="JetBrains Mono" w:eastAsia="Times New Roman" w:hAnsi="JetBrains Mono" w:cs="Courier New"/>
                <w:color w:val="CC7832"/>
                <w:lang w:eastAsia="en-US"/>
              </w:rPr>
              <w:br/>
              <w:t xml:space="preserve">                    </w:t>
            </w:r>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A9B7C6"/>
                <w:lang w:eastAsia="en-US"/>
              </w:rPr>
              <w:br/>
              <w:t xml:space="preserve">                }</w:t>
            </w:r>
            <w:r w:rsidR="00C70160" w:rsidRPr="00C70160">
              <w:rPr>
                <w:rFonts w:ascii="JetBrains Mono" w:eastAsia="Times New Roman" w:hAnsi="JetBrains Mono" w:cs="Courier New"/>
                <w:color w:val="A9B7C6"/>
                <w:lang w:eastAsia="en-US"/>
              </w:rPr>
              <w:br/>
              <w:t xml:space="preserve">            }</w:t>
            </w:r>
            <w:r w:rsidR="00C70160" w:rsidRPr="00C70160">
              <w:rPr>
                <w:rFonts w:ascii="JetBrains Mono" w:eastAsia="Times New Roman" w:hAnsi="JetBrains Mono" w:cs="Courier New"/>
                <w:color w:val="A9B7C6"/>
                <w:lang w:eastAsia="en-US"/>
              </w:rPr>
              <w:br/>
              <w:t xml:space="preserve">        }</w:t>
            </w:r>
            <w:r w:rsidR="00C70160" w:rsidRPr="00C70160">
              <w:rPr>
                <w:rFonts w:ascii="JetBrains Mono" w:eastAsia="Times New Roman" w:hAnsi="JetBrains Mono" w:cs="Courier New"/>
                <w:color w:val="A9B7C6"/>
                <w:lang w:eastAsia="en-US"/>
              </w:rPr>
              <w:br/>
              <w:t xml:space="preserve">    } </w:t>
            </w:r>
            <w:r w:rsidR="00C70160" w:rsidRPr="00C70160">
              <w:rPr>
                <w:rFonts w:ascii="JetBrains Mono" w:eastAsia="Times New Roman" w:hAnsi="JetBrains Mono" w:cs="Courier New"/>
                <w:color w:val="CC7832"/>
                <w:lang w:eastAsia="en-US"/>
              </w:rPr>
              <w:t xml:space="preserve">while </w:t>
            </w:r>
            <w:r w:rsidR="00C70160" w:rsidRPr="00C70160">
              <w:rPr>
                <w:rFonts w:ascii="JetBrains Mono" w:eastAsia="Times New Roman" w:hAnsi="JetBrains Mono" w:cs="Courier New"/>
                <w:color w:val="A9B7C6"/>
                <w:lang w:eastAsia="en-US"/>
              </w:rPr>
              <w:t>(</w:t>
            </w:r>
            <w:proofErr w:type="spellStart"/>
            <w:r w:rsidR="00C70160" w:rsidRPr="00C70160">
              <w:rPr>
                <w:rFonts w:ascii="JetBrains Mono" w:eastAsia="Times New Roman" w:hAnsi="JetBrains Mono" w:cs="Courier New"/>
                <w:color w:val="A9B7C6"/>
                <w:lang w:eastAsia="en-US"/>
              </w:rPr>
              <w:t>i</w:t>
            </w:r>
            <w:proofErr w:type="spellEnd"/>
            <w:r w:rsidR="00C70160" w:rsidRPr="00C70160">
              <w:rPr>
                <w:rFonts w:ascii="JetBrains Mono" w:eastAsia="Times New Roman" w:hAnsi="JetBrains Mono" w:cs="Courier New"/>
                <w:color w:val="A9B7C6"/>
                <w:lang w:eastAsia="en-US"/>
              </w:rPr>
              <w:t xml:space="preserve"> != </w:t>
            </w:r>
            <w:r w:rsidR="00C70160" w:rsidRPr="00C70160">
              <w:rPr>
                <w:rFonts w:ascii="JetBrains Mono" w:eastAsia="Times New Roman" w:hAnsi="JetBrains Mono" w:cs="Courier New"/>
                <w:color w:val="6897BB"/>
                <w:lang w:eastAsia="en-US"/>
              </w:rPr>
              <w:t xml:space="preserve">0 </w:t>
            </w:r>
            <w:r w:rsidR="00C70160" w:rsidRPr="00C70160">
              <w:rPr>
                <w:rFonts w:ascii="JetBrains Mono" w:eastAsia="Times New Roman" w:hAnsi="JetBrains Mono" w:cs="Courier New"/>
                <w:color w:val="A9B7C6"/>
                <w:lang w:eastAsia="en-US"/>
              </w:rPr>
              <w:t xml:space="preserve">&amp;&amp; times &lt;= </w:t>
            </w:r>
            <w:proofErr w:type="spellStart"/>
            <w:r w:rsidR="00C70160" w:rsidRPr="00C70160">
              <w:rPr>
                <w:rFonts w:ascii="JetBrains Mono" w:eastAsia="Times New Roman" w:hAnsi="JetBrains Mono" w:cs="Courier New"/>
                <w:color w:val="A9B7C6"/>
                <w:lang w:eastAsia="en-US"/>
              </w:rPr>
              <w:t>nonterm_follow.size</w:t>
            </w:r>
            <w:proofErr w:type="spellEnd"/>
            <w:r w:rsidR="00C70160" w:rsidRPr="00C70160">
              <w:rPr>
                <w:rFonts w:ascii="JetBrains Mono" w:eastAsia="Times New Roman" w:hAnsi="JetBrains Mono" w:cs="Courier New"/>
                <w:color w:val="A9B7C6"/>
                <w:lang w:eastAsia="en-US"/>
              </w:rPr>
              <w:t>())</w:t>
            </w:r>
            <w:r w:rsidR="00C70160" w:rsidRPr="00C70160">
              <w:rPr>
                <w:rFonts w:ascii="JetBrains Mono" w:eastAsia="Times New Roman" w:hAnsi="JetBrains Mono" w:cs="Courier New"/>
                <w:color w:val="CC7832"/>
                <w:lang w:eastAsia="en-US"/>
              </w:rPr>
              <w:t>;</w:t>
            </w:r>
            <w:r w:rsidR="00C70160" w:rsidRPr="00C70160">
              <w:rPr>
                <w:rFonts w:ascii="JetBrains Mono" w:eastAsia="Times New Roman" w:hAnsi="JetBrains Mono" w:cs="Courier New"/>
                <w:color w:val="CC7832"/>
                <w:lang w:eastAsia="en-US"/>
              </w:rPr>
              <w:br/>
            </w:r>
            <w:r w:rsidR="00C70160" w:rsidRPr="00C70160">
              <w:rPr>
                <w:rFonts w:ascii="JetBrains Mono" w:eastAsia="Times New Roman" w:hAnsi="JetBrains Mono" w:cs="Courier New"/>
                <w:color w:val="A9B7C6"/>
                <w:lang w:eastAsia="en-US"/>
              </w:rPr>
              <w:t>}</w:t>
            </w:r>
          </w:p>
          <w:p w14:paraId="5B3B2F63" w14:textId="77777777" w:rsidR="00C70160" w:rsidRPr="00C70160" w:rsidRDefault="00C70160" w:rsidP="00C7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JetBrains Mono" w:eastAsia="Times New Roman" w:hAnsi="JetBrains Mono" w:cs="Courier New"/>
                <w:color w:val="A9B7C6"/>
                <w:sz w:val="20"/>
                <w:szCs w:val="20"/>
                <w:lang w:eastAsia="en-US"/>
              </w:rPr>
            </w:pPr>
            <w:r w:rsidRPr="00C70160">
              <w:rPr>
                <w:rFonts w:ascii="JetBrains Mono" w:eastAsia="Times New Roman" w:hAnsi="JetBrains Mono" w:cs="Courier New"/>
                <w:color w:val="CC7832"/>
                <w:sz w:val="20"/>
                <w:szCs w:val="20"/>
                <w:lang w:eastAsia="en-US"/>
              </w:rPr>
              <w:lastRenderedPageBreak/>
              <w:t xml:space="preserve">void </w:t>
            </w:r>
            <w:proofErr w:type="spellStart"/>
            <w:r w:rsidRPr="00C70160">
              <w:rPr>
                <w:rFonts w:ascii="JetBrains Mono" w:eastAsia="Times New Roman" w:hAnsi="JetBrains Mono" w:cs="Courier New"/>
                <w:color w:val="B5B6E3"/>
                <w:sz w:val="20"/>
                <w:szCs w:val="20"/>
                <w:lang w:eastAsia="en-US"/>
              </w:rPr>
              <w:t>ParsingTable</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FFC66D"/>
                <w:sz w:val="20"/>
                <w:szCs w:val="20"/>
                <w:lang w:eastAsia="en-US"/>
              </w:rPr>
              <w:t>finalizingfollow</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B5B6E3"/>
                <w:sz w:val="20"/>
                <w:szCs w:val="20"/>
                <w:lang w:eastAsia="en-US"/>
              </w:rPr>
              <w:t>map</w:t>
            </w:r>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 </w:t>
            </w:r>
            <w:proofErr w:type="spellStart"/>
            <w:r w:rsidRPr="00C70160">
              <w:rPr>
                <w:rFonts w:ascii="JetBrains Mono" w:eastAsia="Times New Roman" w:hAnsi="JetBrains Mono" w:cs="Courier New"/>
                <w:color w:val="B5B6E3"/>
                <w:sz w:val="20"/>
                <w:szCs w:val="20"/>
                <w:lang w:eastAsia="en-US"/>
              </w:rPr>
              <w:t>unordered_set</w:t>
            </w:r>
            <w:proofErr w:type="spellEnd"/>
            <w:r w:rsidRPr="00C70160">
              <w:rPr>
                <w:rFonts w:ascii="JetBrains Mono" w:eastAsia="Times New Roman" w:hAnsi="JetBrains Mono" w:cs="Courier New"/>
                <w:color w:val="A9B7C6"/>
                <w:sz w:val="20"/>
                <w:szCs w:val="20"/>
                <w:lang w:eastAsia="en-US"/>
              </w:rPr>
              <w:t>&lt;</w:t>
            </w:r>
            <w:proofErr w:type="spellStart"/>
            <w:r w:rsidRPr="00C70160">
              <w:rPr>
                <w:rFonts w:ascii="JetBrains Mono" w:eastAsia="Times New Roman" w:hAnsi="JetBrains Mono" w:cs="Courier New"/>
                <w:color w:val="B5B6E3"/>
                <w:sz w:val="20"/>
                <w:szCs w:val="20"/>
                <w:lang w:eastAsia="en-US"/>
              </w:rPr>
              <w:t>SyntacticTerm</w:t>
            </w:r>
            <w:proofErr w:type="spellEnd"/>
            <w:r w:rsidRPr="00C70160">
              <w:rPr>
                <w:rFonts w:ascii="JetBrains Mono" w:eastAsia="Times New Roman" w:hAnsi="JetBrains Mono" w:cs="Courier New"/>
                <w:color w:val="B5B6E3"/>
                <w:sz w:val="20"/>
                <w:szCs w:val="20"/>
                <w:lang w:eastAsia="en-US"/>
              </w:rPr>
              <w:t xml:space="preserve"> </w:t>
            </w:r>
            <w:r w:rsidRPr="00C70160">
              <w:rPr>
                <w:rFonts w:ascii="JetBrains Mono" w:eastAsia="Times New Roman" w:hAnsi="JetBrains Mono" w:cs="Courier New"/>
                <w:color w:val="A9B7C6"/>
                <w:sz w:val="20"/>
                <w:szCs w:val="20"/>
                <w:lang w:eastAsia="en-US"/>
              </w:rPr>
              <w:t xml:space="preserve">*&gt;&gt; </w:t>
            </w:r>
            <w:proofErr w:type="spellStart"/>
            <w:r w:rsidRPr="00C70160">
              <w:rPr>
                <w:rFonts w:ascii="JetBrains Mono" w:eastAsia="Times New Roman" w:hAnsi="JetBrains Mono" w:cs="Courier New"/>
                <w:color w:val="A9B7C6"/>
                <w:sz w:val="20"/>
                <w:szCs w:val="20"/>
                <w:lang w:eastAsia="en-US"/>
              </w:rPr>
              <w:t>nonterm_follow</w:t>
            </w:r>
            <w:proofErr w:type="spellEnd"/>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int </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0</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int </w:t>
            </w:r>
            <w:r w:rsidRPr="00C70160">
              <w:rPr>
                <w:rFonts w:ascii="JetBrains Mono" w:eastAsia="Times New Roman" w:hAnsi="JetBrains Mono" w:cs="Courier New"/>
                <w:color w:val="A9B7C6"/>
                <w:sz w:val="20"/>
                <w:szCs w:val="20"/>
                <w:lang w:eastAsia="en-US"/>
              </w:rPr>
              <w:t xml:space="preserve">times = </w:t>
            </w:r>
            <w:r w:rsidRPr="00C70160">
              <w:rPr>
                <w:rFonts w:ascii="JetBrains Mono" w:eastAsia="Times New Roman" w:hAnsi="JetBrains Mono" w:cs="Courier New"/>
                <w:color w:val="6897BB"/>
                <w:sz w:val="20"/>
                <w:szCs w:val="20"/>
                <w:lang w:eastAsia="en-US"/>
              </w:rPr>
              <w:t>0</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do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times ++</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0</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for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auto </w:t>
            </w:r>
            <w:proofErr w:type="spellStart"/>
            <w:r w:rsidRPr="00C70160">
              <w:rPr>
                <w:rFonts w:ascii="JetBrains Mono" w:eastAsia="Times New Roman" w:hAnsi="JetBrains Mono" w:cs="Courier New"/>
                <w:color w:val="A9B7C6"/>
                <w:sz w:val="20"/>
                <w:szCs w:val="20"/>
                <w:lang w:eastAsia="en-US"/>
              </w:rPr>
              <w:t>item:nonterm_follow</w:t>
            </w:r>
            <w:proofErr w:type="spellEnd"/>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if </w:t>
            </w:r>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.empty</w:t>
            </w:r>
            <w:proofErr w:type="spellEnd"/>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808080"/>
                <w:sz w:val="20"/>
                <w:szCs w:val="20"/>
                <w:lang w:eastAsia="en-US"/>
              </w:rPr>
              <w:t>/// eliminate non-terminal from other elements</w:t>
            </w:r>
            <w:r w:rsidRPr="00C70160">
              <w:rPr>
                <w:rFonts w:ascii="JetBrains Mono" w:eastAsia="Times New Roman" w:hAnsi="JetBrains Mono" w:cs="Courier New"/>
                <w:color w:val="808080"/>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for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auto </w:t>
            </w:r>
            <w:r w:rsidRPr="00C70160">
              <w:rPr>
                <w:rFonts w:ascii="JetBrains Mono" w:eastAsia="Times New Roman" w:hAnsi="JetBrains Mono" w:cs="Courier New"/>
                <w:color w:val="A9B7C6"/>
                <w:sz w:val="20"/>
                <w:szCs w:val="20"/>
                <w:lang w:eastAsia="en-US"/>
              </w:rPr>
              <w:t>item2:item.</w:t>
            </w:r>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CC7832"/>
                <w:sz w:val="20"/>
                <w:szCs w:val="20"/>
                <w:lang w:eastAsia="en-US"/>
              </w:rPr>
              <w:t xml:space="preserve">if </w:t>
            </w:r>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nonterm_follow.find</w:t>
            </w:r>
            <w:proofErr w:type="spellEnd"/>
            <w:r w:rsidRPr="00C70160">
              <w:rPr>
                <w:rFonts w:ascii="JetBrains Mono" w:eastAsia="Times New Roman" w:hAnsi="JetBrains Mono" w:cs="Courier New"/>
                <w:color w:val="A9B7C6"/>
                <w:sz w:val="20"/>
                <w:szCs w:val="20"/>
                <w:lang w:eastAsia="en-US"/>
              </w:rPr>
              <w:t>(item2)</w:t>
            </w:r>
            <w:r w:rsidRPr="00C70160">
              <w:rPr>
                <w:rFonts w:ascii="JetBrains Mono" w:eastAsia="Times New Roman" w:hAnsi="JetBrains Mono" w:cs="Courier New"/>
                <w:color w:val="5F8C8A"/>
                <w:sz w:val="20"/>
                <w:szCs w:val="20"/>
                <w:lang w:eastAsia="en-US"/>
              </w:rPr>
              <w:t>-&gt;</w:t>
            </w:r>
            <w:proofErr w:type="spellStart"/>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.empty</w:t>
            </w:r>
            <w:proofErr w:type="spellEnd"/>
            <w:r w:rsidRPr="00C70160">
              <w:rPr>
                <w:rFonts w:ascii="JetBrains Mono" w:eastAsia="Times New Roman" w:hAnsi="JetBrains Mono" w:cs="Courier New"/>
                <w:color w:val="A9B7C6"/>
                <w:sz w:val="20"/>
                <w:szCs w:val="20"/>
                <w:lang w:eastAsia="en-US"/>
              </w:rPr>
              <w:t xml:space="preserve">() &amp;&amp; </w:t>
            </w:r>
            <w:proofErr w:type="spellStart"/>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 xml:space="preserve">(item2) </w:t>
            </w:r>
            <w:r w:rsidRPr="00C70160">
              <w:rPr>
                <w:rFonts w:ascii="JetBrains Mono" w:eastAsia="Times New Roman" w:hAnsi="JetBrains Mono" w:cs="Courier New"/>
                <w:color w:val="5F8C8A"/>
                <w:sz w:val="20"/>
                <w:szCs w:val="20"/>
                <w:lang w:eastAsia="en-US"/>
              </w:rPr>
              <w:t xml:space="preserve">!= </w:t>
            </w:r>
            <w:proofErr w:type="spellStart"/>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.end</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9373A5"/>
                <w:sz w:val="20"/>
                <w:szCs w:val="20"/>
                <w:lang w:eastAsia="en-US"/>
              </w:rPr>
              <w:t>first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5F8C8A"/>
                <w:sz w:val="20"/>
                <w:szCs w:val="20"/>
                <w:lang w:eastAsia="en-US"/>
              </w:rPr>
              <w:t>-&gt;</w:t>
            </w:r>
            <w:proofErr w:type="spellStart"/>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.insert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(item2)</w:t>
            </w:r>
            <w:r w:rsidRPr="00C70160">
              <w:rPr>
                <w:rFonts w:ascii="JetBrains Mono" w:eastAsia="Times New Roman" w:hAnsi="JetBrains Mono" w:cs="Courier New"/>
                <w:color w:val="5F8C8A"/>
                <w:sz w:val="20"/>
                <w:szCs w:val="20"/>
                <w:lang w:eastAsia="en-US"/>
              </w:rPr>
              <w:t>-&gt;</w:t>
            </w:r>
            <w:proofErr w:type="spellStart"/>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.begin</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 xml:space="preserve">, </w:t>
            </w:r>
            <w:proofErr w:type="spellStart"/>
            <w:r w:rsidRPr="00C70160">
              <w:rPr>
                <w:rFonts w:ascii="JetBrains Mono" w:eastAsia="Times New Roman" w:hAnsi="JetBrains Mono" w:cs="Courier New"/>
                <w:color w:val="9373A5"/>
                <w:sz w:val="20"/>
                <w:szCs w:val="20"/>
                <w:lang w:eastAsia="en-US"/>
              </w:rPr>
              <w:t>follow</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(item2)</w:t>
            </w:r>
            <w:r w:rsidRPr="00C70160">
              <w:rPr>
                <w:rFonts w:ascii="JetBrains Mono" w:eastAsia="Times New Roman" w:hAnsi="JetBrains Mono" w:cs="Courier New"/>
                <w:color w:val="5F8C8A"/>
                <w:sz w:val="20"/>
                <w:szCs w:val="20"/>
                <w:lang w:eastAsia="en-US"/>
              </w:rPr>
              <w:t>-&gt;</w:t>
            </w:r>
            <w:proofErr w:type="spellStart"/>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.end</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.erase</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9373A5"/>
                <w:sz w:val="20"/>
                <w:szCs w:val="20"/>
                <w:lang w:eastAsia="en-US"/>
              </w:rPr>
              <w:t>second</w:t>
            </w:r>
            <w:r w:rsidRPr="00C70160">
              <w:rPr>
                <w:rFonts w:ascii="JetBrains Mono" w:eastAsia="Times New Roman" w:hAnsi="JetBrains Mono" w:cs="Courier New"/>
                <w:color w:val="A9B7C6"/>
                <w:sz w:val="20"/>
                <w:szCs w:val="20"/>
                <w:lang w:eastAsia="en-US"/>
              </w:rPr>
              <w:t>.find</w:t>
            </w:r>
            <w:proofErr w:type="spellEnd"/>
            <w:r w:rsidRPr="00C70160">
              <w:rPr>
                <w:rFonts w:ascii="JetBrains Mono" w:eastAsia="Times New Roman" w:hAnsi="JetBrains Mono" w:cs="Courier New"/>
                <w:color w:val="A9B7C6"/>
                <w:sz w:val="20"/>
                <w:szCs w:val="20"/>
                <w:lang w:eastAsia="en-US"/>
              </w:rPr>
              <w:t>(item2))</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proofErr w:type="spellStart"/>
            <w:r w:rsidRPr="00C70160">
              <w:rPr>
                <w:rFonts w:ascii="JetBrains Mono" w:eastAsia="Times New Roman" w:hAnsi="JetBrains Mono" w:cs="Courier New"/>
                <w:color w:val="A9B7C6"/>
                <w:sz w:val="20"/>
                <w:szCs w:val="20"/>
                <w:lang w:eastAsia="en-US"/>
              </w:rPr>
              <w:t>nonterm_follow.find</w:t>
            </w:r>
            <w:proofErr w:type="spellEnd"/>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9373A5"/>
                <w:sz w:val="20"/>
                <w:szCs w:val="20"/>
                <w:lang w:eastAsia="en-US"/>
              </w:rPr>
              <w:t>first</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5F8C8A"/>
                <w:sz w:val="20"/>
                <w:szCs w:val="20"/>
                <w:lang w:eastAsia="en-US"/>
              </w:rPr>
              <w:t>-&gt;</w:t>
            </w:r>
            <w:r w:rsidRPr="00C70160">
              <w:rPr>
                <w:rFonts w:ascii="JetBrains Mono" w:eastAsia="Times New Roman" w:hAnsi="JetBrains Mono" w:cs="Courier New"/>
                <w:color w:val="9373A5"/>
                <w:sz w:val="20"/>
                <w:szCs w:val="20"/>
                <w:lang w:eastAsia="en-US"/>
              </w:rPr>
              <w:t xml:space="preserve">second </w:t>
            </w:r>
            <w:r w:rsidRPr="00C70160">
              <w:rPr>
                <w:rFonts w:ascii="JetBrains Mono" w:eastAsia="Times New Roman" w:hAnsi="JetBrains Mono" w:cs="Courier New"/>
                <w:color w:val="5F8C8A"/>
                <w:sz w:val="20"/>
                <w:szCs w:val="20"/>
                <w:lang w:eastAsia="en-US"/>
              </w:rPr>
              <w:t xml:space="preserve">= </w:t>
            </w:r>
            <w:proofErr w:type="spellStart"/>
            <w:r w:rsidRPr="00C70160">
              <w:rPr>
                <w:rFonts w:ascii="JetBrains Mono" w:eastAsia="Times New Roman" w:hAnsi="JetBrains Mono" w:cs="Courier New"/>
                <w:color w:val="A9B7C6"/>
                <w:sz w:val="20"/>
                <w:szCs w:val="20"/>
                <w:lang w:eastAsia="en-US"/>
              </w:rPr>
              <w:t>item.</w:t>
            </w:r>
            <w:r w:rsidRPr="00C70160">
              <w:rPr>
                <w:rFonts w:ascii="JetBrains Mono" w:eastAsia="Times New Roman" w:hAnsi="JetBrains Mono" w:cs="Courier New"/>
                <w:color w:val="9373A5"/>
                <w:sz w:val="20"/>
                <w:szCs w:val="20"/>
                <w:lang w:eastAsia="en-US"/>
              </w:rPr>
              <w:t>second</w:t>
            </w:r>
            <w:proofErr w:type="spellEnd"/>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t xml:space="preserve">                    </w:t>
            </w:r>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A9B7C6"/>
                <w:sz w:val="20"/>
                <w:szCs w:val="20"/>
                <w:lang w:eastAsia="en-US"/>
              </w:rPr>
              <w:br/>
              <w:t xml:space="preserve">        }</w:t>
            </w:r>
            <w:r w:rsidRPr="00C70160">
              <w:rPr>
                <w:rFonts w:ascii="JetBrains Mono" w:eastAsia="Times New Roman" w:hAnsi="JetBrains Mono" w:cs="Courier New"/>
                <w:color w:val="A9B7C6"/>
                <w:sz w:val="20"/>
                <w:szCs w:val="20"/>
                <w:lang w:eastAsia="en-US"/>
              </w:rPr>
              <w:br/>
              <w:t xml:space="preserve">    } </w:t>
            </w:r>
            <w:r w:rsidRPr="00C70160">
              <w:rPr>
                <w:rFonts w:ascii="JetBrains Mono" w:eastAsia="Times New Roman" w:hAnsi="JetBrains Mono" w:cs="Courier New"/>
                <w:color w:val="CC7832"/>
                <w:sz w:val="20"/>
                <w:szCs w:val="20"/>
                <w:lang w:eastAsia="en-US"/>
              </w:rPr>
              <w:t xml:space="preserve">while </w:t>
            </w:r>
            <w:r w:rsidRPr="00C70160">
              <w:rPr>
                <w:rFonts w:ascii="JetBrains Mono" w:eastAsia="Times New Roman" w:hAnsi="JetBrains Mono" w:cs="Courier New"/>
                <w:color w:val="A9B7C6"/>
                <w:sz w:val="20"/>
                <w:szCs w:val="20"/>
                <w:lang w:eastAsia="en-US"/>
              </w:rPr>
              <w:t>(</w:t>
            </w:r>
            <w:proofErr w:type="spellStart"/>
            <w:r w:rsidRPr="00C70160">
              <w:rPr>
                <w:rFonts w:ascii="JetBrains Mono" w:eastAsia="Times New Roman" w:hAnsi="JetBrains Mono" w:cs="Courier New"/>
                <w:color w:val="A9B7C6"/>
                <w:sz w:val="20"/>
                <w:szCs w:val="20"/>
                <w:lang w:eastAsia="en-US"/>
              </w:rPr>
              <w:t>i</w:t>
            </w:r>
            <w:proofErr w:type="spellEnd"/>
            <w:r w:rsidRPr="00C70160">
              <w:rPr>
                <w:rFonts w:ascii="JetBrains Mono" w:eastAsia="Times New Roman" w:hAnsi="JetBrains Mono" w:cs="Courier New"/>
                <w:color w:val="A9B7C6"/>
                <w:sz w:val="20"/>
                <w:szCs w:val="20"/>
                <w:lang w:eastAsia="en-US"/>
              </w:rPr>
              <w:t xml:space="preserve"> != </w:t>
            </w:r>
            <w:r w:rsidRPr="00C70160">
              <w:rPr>
                <w:rFonts w:ascii="JetBrains Mono" w:eastAsia="Times New Roman" w:hAnsi="JetBrains Mono" w:cs="Courier New"/>
                <w:color w:val="6897BB"/>
                <w:sz w:val="20"/>
                <w:szCs w:val="20"/>
                <w:lang w:eastAsia="en-US"/>
              </w:rPr>
              <w:t xml:space="preserve">0 </w:t>
            </w:r>
            <w:r w:rsidRPr="00C70160">
              <w:rPr>
                <w:rFonts w:ascii="JetBrains Mono" w:eastAsia="Times New Roman" w:hAnsi="JetBrains Mono" w:cs="Courier New"/>
                <w:color w:val="A9B7C6"/>
                <w:sz w:val="20"/>
                <w:szCs w:val="20"/>
                <w:lang w:eastAsia="en-US"/>
              </w:rPr>
              <w:t xml:space="preserve">&amp;&amp; times &lt;= </w:t>
            </w:r>
            <w:proofErr w:type="spellStart"/>
            <w:r w:rsidRPr="00C70160">
              <w:rPr>
                <w:rFonts w:ascii="JetBrains Mono" w:eastAsia="Times New Roman" w:hAnsi="JetBrains Mono" w:cs="Courier New"/>
                <w:color w:val="A9B7C6"/>
                <w:sz w:val="20"/>
                <w:szCs w:val="20"/>
                <w:lang w:eastAsia="en-US"/>
              </w:rPr>
              <w:t>nonterm_follow.size</w:t>
            </w:r>
            <w:proofErr w:type="spellEnd"/>
            <w:r w:rsidRPr="00C70160">
              <w:rPr>
                <w:rFonts w:ascii="JetBrains Mono" w:eastAsia="Times New Roman" w:hAnsi="JetBrains Mono" w:cs="Courier New"/>
                <w:color w:val="A9B7C6"/>
                <w:sz w:val="20"/>
                <w:szCs w:val="20"/>
                <w:lang w:eastAsia="en-US"/>
              </w:rPr>
              <w:t>())</w:t>
            </w:r>
            <w:r w:rsidRPr="00C70160">
              <w:rPr>
                <w:rFonts w:ascii="JetBrains Mono" w:eastAsia="Times New Roman" w:hAnsi="JetBrains Mono" w:cs="Courier New"/>
                <w:color w:val="CC7832"/>
                <w:sz w:val="20"/>
                <w:szCs w:val="20"/>
                <w:lang w:eastAsia="en-US"/>
              </w:rPr>
              <w:t>;</w:t>
            </w:r>
            <w:r w:rsidRPr="00C70160">
              <w:rPr>
                <w:rFonts w:ascii="JetBrains Mono" w:eastAsia="Times New Roman" w:hAnsi="JetBrains Mono" w:cs="Courier New"/>
                <w:color w:val="CC7832"/>
                <w:sz w:val="20"/>
                <w:szCs w:val="20"/>
                <w:lang w:eastAsia="en-US"/>
              </w:rPr>
              <w:br/>
            </w:r>
            <w:r w:rsidRPr="00C70160">
              <w:rPr>
                <w:rFonts w:ascii="JetBrains Mono" w:eastAsia="Times New Roman" w:hAnsi="JetBrains Mono" w:cs="Courier New"/>
                <w:color w:val="A9B7C6"/>
                <w:sz w:val="20"/>
                <w:szCs w:val="20"/>
                <w:lang w:eastAsia="en-US"/>
              </w:rPr>
              <w:t>}</w:t>
            </w:r>
          </w:p>
          <w:p w14:paraId="2DE2F2C0" w14:textId="77777777" w:rsidR="00E71D41" w:rsidRDefault="00E71D41" w:rsidP="00C70160">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4E3D4B22" w14:textId="106C82CF" w:rsidR="00C70160" w:rsidRPr="00CA1443" w:rsidRDefault="00C70160" w:rsidP="00C70160">
            <w:pPr>
              <w:pStyle w:val="TipText"/>
              <w:cnfStyle w:val="000000000000" w:firstRow="0" w:lastRow="0" w:firstColumn="0" w:lastColumn="0" w:oddVBand="0" w:evenVBand="0" w:oddHBand="0" w:evenHBand="0" w:firstRowFirstColumn="0" w:firstRowLastColumn="0" w:lastRowFirstColumn="0" w:lastRowLastColumn="0"/>
              <w:rPr>
                <w:sz w:val="20"/>
                <w:szCs w:val="22"/>
              </w:rPr>
            </w:pPr>
          </w:p>
        </w:tc>
      </w:tr>
    </w:tbl>
    <w:p w14:paraId="40AA57F4" w14:textId="77777777" w:rsidR="003312ED" w:rsidRPr="00CA1443" w:rsidRDefault="003312ED">
      <w:pPr>
        <w:rPr>
          <w:sz w:val="22"/>
          <w:szCs w:val="22"/>
        </w:rPr>
      </w:pPr>
    </w:p>
    <w:p w14:paraId="61FCF78B" w14:textId="762AEA65" w:rsidR="003312ED" w:rsidRPr="00CA1443" w:rsidRDefault="00A570FC" w:rsidP="00D1374B">
      <w:pPr>
        <w:pStyle w:val="Heading2"/>
        <w:rPr>
          <w:sz w:val="32"/>
          <w:szCs w:val="22"/>
        </w:rPr>
      </w:pPr>
      <w:r>
        <w:rPr>
          <w:sz w:val="32"/>
          <w:szCs w:val="22"/>
        </w:rPr>
        <w:t>Constructing Parsing Table</w:t>
      </w:r>
    </w:p>
    <w:tbl>
      <w:tblPr>
        <w:tblStyle w:val="TipTable"/>
        <w:tblW w:w="5000" w:type="pct"/>
        <w:tblLook w:val="04A0" w:firstRow="1" w:lastRow="0" w:firstColumn="1" w:lastColumn="0" w:noHBand="0" w:noVBand="1"/>
        <w:tblDescription w:val="Layout table"/>
      </w:tblPr>
      <w:tblGrid>
        <w:gridCol w:w="577"/>
        <w:gridCol w:w="8783"/>
      </w:tblGrid>
      <w:tr w:rsidR="005D4DC9" w:rsidRPr="00CA1443" w14:paraId="4F55294A"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40B16969"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3C8EC6AA" wp14:editId="4C6846FE">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0FB6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4F194F6" w14:textId="4377CC46" w:rsidR="00FC3226" w:rsidRPr="00CA1443" w:rsidRDefault="00C70160"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Steps:</w:t>
            </w:r>
          </w:p>
          <w:p w14:paraId="21D483DA" w14:textId="342AF58B" w:rsidR="00FC3226" w:rsidRDefault="00C70160"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Loop on all non-terminals to get calculate all first values and add it to the parsing table.</w:t>
            </w:r>
          </w:p>
          <w:p w14:paraId="219E8E40" w14:textId="785BC5A9" w:rsidR="00C70160" w:rsidRDefault="00C70160" w:rsidP="00C70160">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Calculate follow for all non-terminals.</w:t>
            </w:r>
          </w:p>
          <w:p w14:paraId="0C740B48" w14:textId="0FB4150B" w:rsidR="001E34C6" w:rsidRDefault="00C70160" w:rsidP="0040105B">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Loop on follows we have</w:t>
            </w:r>
            <w:r>
              <w:rPr>
                <w:sz w:val="20"/>
                <w:szCs w:val="22"/>
              </w:rPr>
              <w:br/>
              <w:t xml:space="preserve">-If the term is driving to Epsilon then add the production term </w:t>
            </w:r>
            <w:r w:rsidRPr="00C70160">
              <w:rPr>
                <w:sz w:val="20"/>
                <w:szCs w:val="22"/>
              </w:rPr>
              <w:sym w:font="Wingdings" w:char="F0E0"/>
            </w:r>
            <w:r>
              <w:rPr>
                <w:sz w:val="20"/>
                <w:szCs w:val="22"/>
              </w:rPr>
              <w:t xml:space="preserve"> EPS to cells from the set of follow in the table.</w:t>
            </w:r>
            <w:r>
              <w:rPr>
                <w:sz w:val="20"/>
                <w:szCs w:val="22"/>
              </w:rPr>
              <w:br/>
              <w:t>--- if this cell is already have a production rule set ambiguity to true.</w:t>
            </w:r>
            <w:r w:rsidR="0040105B">
              <w:rPr>
                <w:sz w:val="20"/>
                <w:szCs w:val="22"/>
              </w:rPr>
              <w:br/>
              <w:t>-If it’s not driving to Epsilon then add synch to the cells.</w:t>
            </w:r>
            <w:r w:rsidR="0040105B" w:rsidRPr="00CA1443">
              <w:rPr>
                <w:noProof/>
                <w:sz w:val="20"/>
                <w:szCs w:val="22"/>
                <w:lang w:eastAsia="en-US"/>
              </w:rPr>
              <w:t xml:space="preserve"> </w:t>
            </w:r>
          </w:p>
          <w:p w14:paraId="0A97F501" w14:textId="2BE707F1" w:rsidR="0040105B" w:rsidRPr="00CA1443" w:rsidRDefault="0040105B" w:rsidP="0040105B">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r>
              <w:rPr>
                <w:noProof/>
                <w:sz w:val="20"/>
                <w:szCs w:val="22"/>
                <w:lang w:eastAsia="en-US"/>
              </w:rPr>
              <w:t>Then return table.</w:t>
            </w:r>
          </w:p>
          <w:p w14:paraId="2FA37E94" w14:textId="77777777" w:rsidR="001E34C6" w:rsidRDefault="001E34C6" w:rsidP="0040105B">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2800D782" w14:textId="209CD356" w:rsidR="0040105B" w:rsidRDefault="0040105B" w:rsidP="004010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JetBrains Mono" w:eastAsia="Times New Roman" w:hAnsi="JetBrains Mono" w:cs="Courier New"/>
                <w:color w:val="A9B7C6"/>
                <w:sz w:val="20"/>
                <w:szCs w:val="20"/>
                <w:lang w:eastAsia="en-US"/>
              </w:rPr>
            </w:pPr>
            <w:r w:rsidRPr="0040105B">
              <w:rPr>
                <w:rFonts w:ascii="JetBrains Mono" w:eastAsia="Times New Roman" w:hAnsi="JetBrains Mono" w:cs="Courier New"/>
                <w:color w:val="CC7832"/>
                <w:sz w:val="20"/>
                <w:szCs w:val="20"/>
                <w:lang w:eastAsia="en-US"/>
              </w:rPr>
              <w:t xml:space="preserve">void </w:t>
            </w:r>
            <w:proofErr w:type="spellStart"/>
            <w:r w:rsidRPr="0040105B">
              <w:rPr>
                <w:rFonts w:ascii="JetBrains Mono" w:eastAsia="Times New Roman" w:hAnsi="JetBrains Mono" w:cs="Courier New"/>
                <w:color w:val="B5B6E3"/>
                <w:sz w:val="20"/>
                <w:szCs w:val="20"/>
                <w:lang w:eastAsia="en-US"/>
              </w:rPr>
              <w:t>ParsingTable</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FFC66D"/>
                <w:sz w:val="20"/>
                <w:szCs w:val="20"/>
                <w:lang w:eastAsia="en-US"/>
              </w:rPr>
              <w:t>settingFirstANDFollow</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 xml:space="preserve">const </w:t>
            </w:r>
            <w:r w:rsidRPr="0040105B">
              <w:rPr>
                <w:rFonts w:ascii="JetBrains Mono" w:eastAsia="Times New Roman" w:hAnsi="JetBrains Mono" w:cs="Courier New"/>
                <w:color w:val="B5B6E3"/>
                <w:sz w:val="20"/>
                <w:szCs w:val="20"/>
                <w:lang w:eastAsia="en-US"/>
              </w:rPr>
              <w:t>vector</w:t>
            </w:r>
            <w:r w:rsidRPr="0040105B">
              <w:rPr>
                <w:rFonts w:ascii="JetBrains Mono" w:eastAsia="Times New Roman" w:hAnsi="JetBrains Mono" w:cs="Courier New"/>
                <w:color w:val="A9B7C6"/>
                <w:sz w:val="20"/>
                <w:szCs w:val="20"/>
                <w:lang w:eastAsia="en-US"/>
              </w:rPr>
              <w:t>&lt;</w:t>
            </w:r>
            <w:proofErr w:type="spellStart"/>
            <w:r w:rsidRPr="0040105B">
              <w:rPr>
                <w:rFonts w:ascii="JetBrains Mono" w:eastAsia="Times New Roman" w:hAnsi="JetBrains Mono" w:cs="Courier New"/>
                <w:color w:val="B5B6E3"/>
                <w:sz w:val="20"/>
                <w:szCs w:val="20"/>
                <w:lang w:eastAsia="en-US"/>
              </w:rPr>
              <w:t>SyntacticTerm</w:t>
            </w:r>
            <w:proofErr w:type="spellEnd"/>
            <w:r w:rsidRPr="0040105B">
              <w:rPr>
                <w:rFonts w:ascii="JetBrains Mono" w:eastAsia="Times New Roman" w:hAnsi="JetBrains Mono" w:cs="Courier New"/>
                <w:color w:val="B5B6E3"/>
                <w:sz w:val="20"/>
                <w:szCs w:val="20"/>
                <w:lang w:eastAsia="en-US"/>
              </w:rPr>
              <w:t xml:space="preserve"> </w:t>
            </w:r>
            <w:r w:rsidRPr="0040105B">
              <w:rPr>
                <w:rFonts w:ascii="JetBrains Mono" w:eastAsia="Times New Roman" w:hAnsi="JetBrains Mono" w:cs="Courier New"/>
                <w:color w:val="A9B7C6"/>
                <w:sz w:val="20"/>
                <w:szCs w:val="20"/>
                <w:lang w:eastAsia="en-US"/>
              </w:rPr>
              <w:t xml:space="preserve">*&gt;&amp; </w:t>
            </w:r>
            <w:proofErr w:type="spellStart"/>
            <w:r w:rsidRPr="0040105B">
              <w:rPr>
                <w:rFonts w:ascii="JetBrains Mono" w:eastAsia="Times New Roman" w:hAnsi="JetBrains Mono" w:cs="Courier New"/>
                <w:color w:val="A9B7C6"/>
                <w:sz w:val="20"/>
                <w:szCs w:val="20"/>
                <w:lang w:eastAsia="en-US"/>
              </w:rPr>
              <w:t>non_terminal</w:t>
            </w:r>
            <w:proofErr w:type="spellEnd"/>
            <w:r w:rsidRPr="0040105B">
              <w:rPr>
                <w:rFonts w:ascii="JetBrains Mono" w:eastAsia="Times New Roman" w:hAnsi="JetBrains Mono" w:cs="Courier New"/>
                <w:color w:val="A9B7C6"/>
                <w:sz w:val="20"/>
                <w:szCs w:val="20"/>
                <w:lang w:eastAsia="en-US"/>
              </w:rPr>
              <w:t>) {</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auto</w:t>
            </w:r>
            <w:r w:rsidRPr="0040105B">
              <w:rPr>
                <w:rFonts w:ascii="JetBrains Mono" w:eastAsia="Times New Roman" w:hAnsi="JetBrains Mono" w:cs="Courier New"/>
                <w:color w:val="A9B7C6"/>
                <w:sz w:val="20"/>
                <w:szCs w:val="20"/>
                <w:lang w:eastAsia="en-US"/>
              </w:rPr>
              <w:t xml:space="preserve">* synch = </w:t>
            </w:r>
            <w:r w:rsidRPr="0040105B">
              <w:rPr>
                <w:rFonts w:ascii="JetBrains Mono" w:eastAsia="Times New Roman" w:hAnsi="JetBrains Mono" w:cs="Courier New"/>
                <w:color w:val="CC7832"/>
                <w:sz w:val="20"/>
                <w:szCs w:val="20"/>
                <w:lang w:eastAsia="en-US"/>
              </w:rPr>
              <w:t xml:space="preserve">new </w:t>
            </w:r>
            <w:proofErr w:type="spellStart"/>
            <w:r w:rsidRPr="0040105B">
              <w:rPr>
                <w:rFonts w:ascii="JetBrains Mono" w:eastAsia="Times New Roman" w:hAnsi="JetBrains Mono" w:cs="Courier New"/>
                <w:color w:val="B5B6E3"/>
                <w:sz w:val="20"/>
                <w:szCs w:val="20"/>
                <w:lang w:eastAsia="en-US"/>
              </w:rPr>
              <w:t>ProductionRule</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CC7832"/>
                <w:sz w:val="20"/>
                <w:szCs w:val="20"/>
                <w:lang w:eastAsia="en-US"/>
              </w:rPr>
              <w:br/>
              <w:t xml:space="preserve">    if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9373A5"/>
                <w:sz w:val="20"/>
                <w:szCs w:val="20"/>
                <w:lang w:eastAsia="en-US"/>
              </w:rPr>
              <w:t>cons</w:t>
            </w:r>
            <w:r w:rsidRPr="0040105B">
              <w:rPr>
                <w:rFonts w:ascii="JetBrains Mono" w:eastAsia="Times New Roman" w:hAnsi="JetBrains Mono" w:cs="Courier New"/>
                <w:color w:val="A9B7C6"/>
                <w:sz w:val="20"/>
                <w:szCs w:val="20"/>
                <w:lang w:eastAsia="en-US"/>
              </w:rPr>
              <w:t>) {</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for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 xml:space="preserve">auto </w:t>
            </w:r>
            <w:r w:rsidRPr="0040105B">
              <w:rPr>
                <w:rFonts w:ascii="JetBrains Mono" w:eastAsia="Times New Roman" w:hAnsi="JetBrains Mono" w:cs="Courier New"/>
                <w:color w:val="A9B7C6"/>
                <w:sz w:val="20"/>
                <w:szCs w:val="20"/>
                <w:lang w:eastAsia="en-US"/>
              </w:rPr>
              <w:t>i:non_terminal) {</w:t>
            </w:r>
            <w:r w:rsidRPr="0040105B">
              <w:rPr>
                <w:rFonts w:ascii="JetBrains Mono" w:eastAsia="Times New Roman" w:hAnsi="JetBrains Mono" w:cs="Courier New"/>
                <w:color w:val="A9B7C6"/>
                <w:sz w:val="20"/>
                <w:szCs w:val="20"/>
                <w:lang w:eastAsia="en-US"/>
              </w:rPr>
              <w:br/>
              <w:t xml:space="preserve">            </w:t>
            </w:r>
            <w:proofErr w:type="spellStart"/>
            <w:r w:rsidRPr="0040105B">
              <w:rPr>
                <w:rFonts w:ascii="JetBrains Mono" w:eastAsia="Times New Roman" w:hAnsi="JetBrains Mono" w:cs="Courier New"/>
                <w:color w:val="A9B7C6"/>
                <w:sz w:val="20"/>
                <w:szCs w:val="20"/>
                <w:lang w:eastAsia="en-US"/>
              </w:rPr>
              <w:t>getFirst</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i</w:t>
            </w:r>
            <w:proofErr w:type="spellEnd"/>
            <w:r w:rsidRPr="0040105B">
              <w:rPr>
                <w:rFonts w:ascii="JetBrains Mono" w:eastAsia="Times New Roman" w:hAnsi="JetBrains Mono" w:cs="Courier New"/>
                <w:color w:val="A9B7C6"/>
                <w:sz w:val="20"/>
                <w:szCs w:val="20"/>
                <w:lang w:eastAsia="en-US"/>
              </w:rPr>
              <w:t>)</w:t>
            </w:r>
            <w:r>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808080"/>
                <w:sz w:val="20"/>
                <w:szCs w:val="20"/>
                <w:lang w:eastAsia="en-US"/>
              </w:rPr>
              <w:br/>
            </w:r>
            <w:r w:rsidRPr="0040105B">
              <w:rPr>
                <w:rFonts w:ascii="JetBrains Mono" w:eastAsia="Times New Roman" w:hAnsi="JetBrains Mono" w:cs="Courier New"/>
                <w:color w:val="808080"/>
                <w:sz w:val="20"/>
                <w:szCs w:val="20"/>
                <w:lang w:eastAsia="en-US"/>
              </w:rPr>
              <w:lastRenderedPageBreak/>
              <w:t xml:space="preserve">        </w:t>
            </w:r>
            <w:r>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808080"/>
                <w:sz w:val="20"/>
                <w:szCs w:val="20"/>
                <w:lang w:eastAsia="en-US"/>
              </w:rPr>
              <w:br/>
              <w:t xml:space="preserve">        </w:t>
            </w:r>
            <w:proofErr w:type="spellStart"/>
            <w:r w:rsidRPr="0040105B">
              <w:rPr>
                <w:rFonts w:ascii="JetBrains Mono" w:eastAsia="Times New Roman" w:hAnsi="JetBrains Mono" w:cs="Courier New"/>
                <w:color w:val="A9B7C6"/>
                <w:sz w:val="20"/>
                <w:szCs w:val="20"/>
                <w:lang w:eastAsia="en-US"/>
              </w:rPr>
              <w:t>setFollowTable</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non_terminal</w:t>
            </w:r>
            <w:proofErr w:type="spellEnd"/>
            <w:r w:rsidRPr="0040105B">
              <w:rPr>
                <w:rFonts w:ascii="JetBrains Mono" w:eastAsia="Times New Roman" w:hAnsi="JetBrains Mono" w:cs="Courier New"/>
                <w:color w:val="A9B7C6"/>
                <w:sz w:val="20"/>
                <w:szCs w:val="20"/>
                <w:lang w:eastAsia="en-US"/>
              </w:rPr>
              <w:t>)</w:t>
            </w:r>
            <w:r>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808080"/>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for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 xml:space="preserve">auto </w:t>
            </w:r>
            <w:r w:rsidRPr="0040105B">
              <w:rPr>
                <w:rFonts w:ascii="JetBrains Mono" w:eastAsia="Times New Roman" w:hAnsi="JetBrains Mono" w:cs="Courier New"/>
                <w:color w:val="A9B7C6"/>
                <w:sz w:val="20"/>
                <w:szCs w:val="20"/>
                <w:lang w:eastAsia="en-US"/>
              </w:rPr>
              <w:t>i:non_terminal) {</w:t>
            </w:r>
            <w:r w:rsidRPr="0040105B">
              <w:rPr>
                <w:rFonts w:ascii="JetBrains Mono" w:eastAsia="Times New Roman" w:hAnsi="JetBrains Mono" w:cs="Courier New"/>
                <w:color w:val="A9B7C6"/>
                <w:sz w:val="20"/>
                <w:szCs w:val="20"/>
                <w:lang w:eastAsia="en-US"/>
              </w:rPr>
              <w:br/>
              <w:t xml:space="preserve">            </w:t>
            </w:r>
            <w:proofErr w:type="spellStart"/>
            <w:r w:rsidRPr="0040105B">
              <w:rPr>
                <w:rFonts w:ascii="JetBrains Mono" w:eastAsia="Times New Roman" w:hAnsi="JetBrains Mono" w:cs="Courier New"/>
                <w:color w:val="A9B7C6"/>
                <w:sz w:val="20"/>
                <w:szCs w:val="20"/>
                <w:lang w:eastAsia="en-US"/>
              </w:rPr>
              <w:t>i</w:t>
            </w:r>
            <w:proofErr w:type="spellEnd"/>
            <w:r w:rsidRPr="0040105B">
              <w:rPr>
                <w:rFonts w:ascii="JetBrains Mono" w:eastAsia="Times New Roman" w:hAnsi="JetBrains Mono" w:cs="Courier New"/>
                <w:color w:val="A9B7C6"/>
                <w:sz w:val="20"/>
                <w:szCs w:val="20"/>
                <w:lang w:eastAsia="en-US"/>
              </w:rPr>
              <w:t>-&gt;</w:t>
            </w:r>
            <w:proofErr w:type="spellStart"/>
            <w:r w:rsidRPr="0040105B">
              <w:rPr>
                <w:rFonts w:ascii="JetBrains Mono" w:eastAsia="Times New Roman" w:hAnsi="JetBrains Mono" w:cs="Courier New"/>
                <w:color w:val="A9B7C6"/>
                <w:sz w:val="20"/>
                <w:szCs w:val="20"/>
                <w:lang w:eastAsia="en-US"/>
              </w:rPr>
              <w:t>setFollow</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9373A5"/>
                <w:sz w:val="20"/>
                <w:szCs w:val="20"/>
                <w:lang w:eastAsia="en-US"/>
              </w:rPr>
              <w:t>follow</w:t>
            </w:r>
            <w:r w:rsidRPr="0040105B">
              <w:rPr>
                <w:rFonts w:ascii="JetBrains Mono" w:eastAsia="Times New Roman" w:hAnsi="JetBrains Mono" w:cs="Courier New"/>
                <w:color w:val="A9B7C6"/>
                <w:sz w:val="20"/>
                <w:szCs w:val="20"/>
                <w:lang w:eastAsia="en-US"/>
              </w:rPr>
              <w:t>.find</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i</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5F8C8A"/>
                <w:sz w:val="20"/>
                <w:szCs w:val="20"/>
                <w:lang w:eastAsia="en-US"/>
              </w:rPr>
              <w:t>-&gt;</w:t>
            </w:r>
            <w:r w:rsidRPr="0040105B">
              <w:rPr>
                <w:rFonts w:ascii="JetBrains Mono" w:eastAsia="Times New Roman" w:hAnsi="JetBrains Mono" w:cs="Courier New"/>
                <w:color w:val="9373A5"/>
                <w:sz w:val="20"/>
                <w:szCs w:val="20"/>
                <w:lang w:eastAsia="en-US"/>
              </w:rPr>
              <w:t>second</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CC7832"/>
                <w:sz w:val="20"/>
                <w:szCs w:val="20"/>
                <w:lang w:eastAsia="en-US"/>
              </w:rPr>
              <w:br/>
              <w:t xml:space="preserve">            </w:t>
            </w:r>
            <w:r w:rsidRPr="0040105B">
              <w:rPr>
                <w:rFonts w:ascii="JetBrains Mono" w:eastAsia="Times New Roman" w:hAnsi="JetBrains Mono" w:cs="Courier New"/>
                <w:color w:val="808080"/>
                <w:sz w:val="20"/>
                <w:szCs w:val="20"/>
                <w:lang w:eastAsia="en-US"/>
              </w:rPr>
              <w:t>/// add sync to table</w:t>
            </w:r>
            <w:r w:rsidRPr="0040105B">
              <w:rPr>
                <w:rFonts w:ascii="JetBrains Mono" w:eastAsia="Times New Roman" w:hAnsi="JetBrains Mono" w:cs="Courier New"/>
                <w:color w:val="808080"/>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if </w:t>
            </w:r>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i</w:t>
            </w:r>
            <w:proofErr w:type="spellEnd"/>
            <w:r w:rsidRPr="0040105B">
              <w:rPr>
                <w:rFonts w:ascii="JetBrains Mono" w:eastAsia="Times New Roman" w:hAnsi="JetBrains Mono" w:cs="Courier New"/>
                <w:color w:val="A9B7C6"/>
                <w:sz w:val="20"/>
                <w:szCs w:val="20"/>
                <w:lang w:eastAsia="en-US"/>
              </w:rPr>
              <w:t>-&gt;</w:t>
            </w:r>
            <w:proofErr w:type="spellStart"/>
            <w:r w:rsidRPr="0040105B">
              <w:rPr>
                <w:rFonts w:ascii="JetBrains Mono" w:eastAsia="Times New Roman" w:hAnsi="JetBrains Mono" w:cs="Courier New"/>
                <w:color w:val="A9B7C6"/>
                <w:sz w:val="20"/>
                <w:szCs w:val="20"/>
                <w:lang w:eastAsia="en-US"/>
              </w:rPr>
              <w:t>isDerivingToEpsilon</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for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 xml:space="preserve">auto </w:t>
            </w:r>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pr:i</w:t>
            </w:r>
            <w:proofErr w:type="spellEnd"/>
            <w:r w:rsidRPr="0040105B">
              <w:rPr>
                <w:rFonts w:ascii="JetBrains Mono" w:eastAsia="Times New Roman" w:hAnsi="JetBrains Mono" w:cs="Courier New"/>
                <w:color w:val="A9B7C6"/>
                <w:sz w:val="20"/>
                <w:szCs w:val="20"/>
                <w:lang w:eastAsia="en-US"/>
              </w:rPr>
              <w:t>-&gt;</w:t>
            </w:r>
            <w:proofErr w:type="spellStart"/>
            <w:r w:rsidRPr="0040105B">
              <w:rPr>
                <w:rFonts w:ascii="JetBrains Mono" w:eastAsia="Times New Roman" w:hAnsi="JetBrains Mono" w:cs="Courier New"/>
                <w:color w:val="A9B7C6"/>
                <w:sz w:val="20"/>
                <w:szCs w:val="20"/>
                <w:lang w:eastAsia="en-US"/>
              </w:rPr>
              <w:t>getProductions</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if </w:t>
            </w:r>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pr</w:t>
            </w:r>
            <w:proofErr w:type="spellEnd"/>
            <w:r w:rsidRPr="0040105B">
              <w:rPr>
                <w:rFonts w:ascii="JetBrains Mono" w:eastAsia="Times New Roman" w:hAnsi="JetBrains Mono" w:cs="Courier New"/>
                <w:color w:val="A9B7C6"/>
                <w:sz w:val="20"/>
                <w:szCs w:val="20"/>
                <w:lang w:eastAsia="en-US"/>
              </w:rPr>
              <w:t>-&gt;</w:t>
            </w:r>
            <w:proofErr w:type="spellStart"/>
            <w:r w:rsidRPr="0040105B">
              <w:rPr>
                <w:rFonts w:ascii="JetBrains Mono" w:eastAsia="Times New Roman" w:hAnsi="JetBrains Mono" w:cs="Courier New"/>
                <w:color w:val="A9B7C6"/>
                <w:sz w:val="20"/>
                <w:szCs w:val="20"/>
                <w:lang w:eastAsia="en-US"/>
              </w:rPr>
              <w:t>isEpsilon</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for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const auto</w:t>
            </w:r>
            <w:r w:rsidRPr="0040105B">
              <w:rPr>
                <w:rFonts w:ascii="JetBrains Mono" w:eastAsia="Times New Roman" w:hAnsi="JetBrains Mono" w:cs="Courier New"/>
                <w:color w:val="A9B7C6"/>
                <w:sz w:val="20"/>
                <w:szCs w:val="20"/>
                <w:lang w:eastAsia="en-US"/>
              </w:rPr>
              <w:t>&amp; c:i-&gt;getFollow()){</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if </w:t>
            </w:r>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9373A5"/>
                <w:sz w:val="20"/>
                <w:szCs w:val="20"/>
                <w:lang w:eastAsia="en-US"/>
              </w:rPr>
              <w:t>table</w:t>
            </w:r>
            <w:r w:rsidRPr="0040105B">
              <w:rPr>
                <w:rFonts w:ascii="JetBrains Mono" w:eastAsia="Times New Roman" w:hAnsi="JetBrains Mono" w:cs="Courier New"/>
                <w:color w:val="A9B7C6"/>
                <w:sz w:val="20"/>
                <w:szCs w:val="20"/>
                <w:lang w:eastAsia="en-US"/>
              </w:rPr>
              <w:t>.find</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i</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5F8C8A"/>
                <w:sz w:val="20"/>
                <w:szCs w:val="20"/>
                <w:lang w:eastAsia="en-US"/>
              </w:rPr>
              <w:t>-&gt;</w:t>
            </w:r>
            <w:proofErr w:type="spellStart"/>
            <w:r w:rsidRPr="0040105B">
              <w:rPr>
                <w:rFonts w:ascii="JetBrains Mono" w:eastAsia="Times New Roman" w:hAnsi="JetBrains Mono" w:cs="Courier New"/>
                <w:color w:val="9373A5"/>
                <w:sz w:val="20"/>
                <w:szCs w:val="20"/>
                <w:lang w:eastAsia="en-US"/>
              </w:rPr>
              <w:t>second</w:t>
            </w:r>
            <w:r w:rsidRPr="0040105B">
              <w:rPr>
                <w:rFonts w:ascii="JetBrains Mono" w:eastAsia="Times New Roman" w:hAnsi="JetBrains Mono" w:cs="Courier New"/>
                <w:color w:val="A9B7C6"/>
                <w:sz w:val="20"/>
                <w:szCs w:val="20"/>
                <w:lang w:eastAsia="en-US"/>
              </w:rPr>
              <w:t>.find</w:t>
            </w:r>
            <w:proofErr w:type="spellEnd"/>
            <w:r w:rsidRPr="0040105B">
              <w:rPr>
                <w:rFonts w:ascii="JetBrains Mono" w:eastAsia="Times New Roman" w:hAnsi="JetBrains Mono" w:cs="Courier New"/>
                <w:color w:val="A9B7C6"/>
                <w:sz w:val="20"/>
                <w:szCs w:val="20"/>
                <w:lang w:eastAsia="en-US"/>
              </w:rPr>
              <w:t xml:space="preserve">(c) </w:t>
            </w:r>
            <w:r w:rsidRPr="0040105B">
              <w:rPr>
                <w:rFonts w:ascii="JetBrains Mono" w:eastAsia="Times New Roman" w:hAnsi="JetBrains Mono" w:cs="Courier New"/>
                <w:color w:val="5F8C8A"/>
                <w:sz w:val="20"/>
                <w:szCs w:val="20"/>
                <w:lang w:eastAsia="en-US"/>
              </w:rPr>
              <w:t xml:space="preserve">!= </w:t>
            </w:r>
            <w:proofErr w:type="spellStart"/>
            <w:r w:rsidRPr="0040105B">
              <w:rPr>
                <w:rFonts w:ascii="JetBrains Mono" w:eastAsia="Times New Roman" w:hAnsi="JetBrains Mono" w:cs="Courier New"/>
                <w:color w:val="9373A5"/>
                <w:sz w:val="20"/>
                <w:szCs w:val="20"/>
                <w:lang w:eastAsia="en-US"/>
              </w:rPr>
              <w:t>table</w:t>
            </w:r>
            <w:r w:rsidRPr="0040105B">
              <w:rPr>
                <w:rFonts w:ascii="JetBrains Mono" w:eastAsia="Times New Roman" w:hAnsi="JetBrains Mono" w:cs="Courier New"/>
                <w:color w:val="A9B7C6"/>
                <w:sz w:val="20"/>
                <w:szCs w:val="20"/>
                <w:lang w:eastAsia="en-US"/>
              </w:rPr>
              <w:t>.find</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i</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5F8C8A"/>
                <w:sz w:val="20"/>
                <w:szCs w:val="20"/>
                <w:lang w:eastAsia="en-US"/>
              </w:rPr>
              <w:t>-&gt;</w:t>
            </w:r>
            <w:proofErr w:type="spellStart"/>
            <w:r w:rsidRPr="0040105B">
              <w:rPr>
                <w:rFonts w:ascii="JetBrains Mono" w:eastAsia="Times New Roman" w:hAnsi="JetBrains Mono" w:cs="Courier New"/>
                <w:color w:val="9373A5"/>
                <w:sz w:val="20"/>
                <w:szCs w:val="20"/>
                <w:lang w:eastAsia="en-US"/>
              </w:rPr>
              <w:t>second</w:t>
            </w:r>
            <w:r w:rsidRPr="0040105B">
              <w:rPr>
                <w:rFonts w:ascii="JetBrains Mono" w:eastAsia="Times New Roman" w:hAnsi="JetBrains Mono" w:cs="Courier New"/>
                <w:color w:val="A9B7C6"/>
                <w:sz w:val="20"/>
                <w:szCs w:val="20"/>
                <w:lang w:eastAsia="en-US"/>
              </w:rPr>
              <w:t>.end</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r>
            <w:r w:rsidRPr="0040105B">
              <w:rPr>
                <w:rFonts w:ascii="JetBrains Mono" w:eastAsia="Times New Roman" w:hAnsi="JetBrains Mono" w:cs="Courier New"/>
                <w:color w:val="808080"/>
                <w:sz w:val="20"/>
                <w:szCs w:val="20"/>
                <w:lang w:eastAsia="en-US"/>
              </w:rPr>
              <w:t xml:space="preserve">//                                </w:t>
            </w:r>
            <w:proofErr w:type="spellStart"/>
            <w:r w:rsidRPr="0040105B">
              <w:rPr>
                <w:rFonts w:ascii="JetBrains Mono" w:eastAsia="Times New Roman" w:hAnsi="JetBrains Mono" w:cs="Courier New"/>
                <w:color w:val="808080"/>
                <w:sz w:val="20"/>
                <w:szCs w:val="20"/>
                <w:lang w:eastAsia="en-US"/>
              </w:rPr>
              <w:t>table.find</w:t>
            </w:r>
            <w:proofErr w:type="spellEnd"/>
            <w:r w:rsidRPr="0040105B">
              <w:rPr>
                <w:rFonts w:ascii="JetBrains Mono" w:eastAsia="Times New Roman" w:hAnsi="JetBrains Mono" w:cs="Courier New"/>
                <w:color w:val="808080"/>
                <w:sz w:val="20"/>
                <w:szCs w:val="20"/>
                <w:lang w:eastAsia="en-US"/>
              </w:rPr>
              <w:t>(</w:t>
            </w:r>
            <w:proofErr w:type="spellStart"/>
            <w:r w:rsidRPr="0040105B">
              <w:rPr>
                <w:rFonts w:ascii="JetBrains Mono" w:eastAsia="Times New Roman" w:hAnsi="JetBrains Mono" w:cs="Courier New"/>
                <w:color w:val="808080"/>
                <w:sz w:val="20"/>
                <w:szCs w:val="20"/>
                <w:lang w:eastAsia="en-US"/>
              </w:rPr>
              <w:t>i</w:t>
            </w:r>
            <w:proofErr w:type="spellEnd"/>
            <w:r w:rsidRPr="0040105B">
              <w:rPr>
                <w:rFonts w:ascii="JetBrains Mono" w:eastAsia="Times New Roman" w:hAnsi="JetBrains Mono" w:cs="Courier New"/>
                <w:color w:val="808080"/>
                <w:sz w:val="20"/>
                <w:szCs w:val="20"/>
                <w:lang w:eastAsia="en-US"/>
              </w:rPr>
              <w:t>)-&gt;</w:t>
            </w:r>
            <w:proofErr w:type="spellStart"/>
            <w:r w:rsidRPr="0040105B">
              <w:rPr>
                <w:rFonts w:ascii="JetBrains Mono" w:eastAsia="Times New Roman" w:hAnsi="JetBrains Mono" w:cs="Courier New"/>
                <w:color w:val="808080"/>
                <w:sz w:val="20"/>
                <w:szCs w:val="20"/>
                <w:lang w:eastAsia="en-US"/>
              </w:rPr>
              <w:t>second.find</w:t>
            </w:r>
            <w:proofErr w:type="spellEnd"/>
            <w:r w:rsidRPr="0040105B">
              <w:rPr>
                <w:rFonts w:ascii="JetBrains Mono" w:eastAsia="Times New Roman" w:hAnsi="JetBrains Mono" w:cs="Courier New"/>
                <w:color w:val="808080"/>
                <w:sz w:val="20"/>
                <w:szCs w:val="20"/>
                <w:lang w:eastAsia="en-US"/>
              </w:rPr>
              <w:t>(c)-&gt;second = *</w:t>
            </w:r>
            <w:proofErr w:type="spellStart"/>
            <w:r w:rsidRPr="0040105B">
              <w:rPr>
                <w:rFonts w:ascii="JetBrains Mono" w:eastAsia="Times New Roman" w:hAnsi="JetBrains Mono" w:cs="Courier New"/>
                <w:color w:val="808080"/>
                <w:sz w:val="20"/>
                <w:szCs w:val="20"/>
                <w:lang w:eastAsia="en-US"/>
              </w:rPr>
              <w:t>pr</w:t>
            </w:r>
            <w:proofErr w:type="spellEnd"/>
            <w:r w:rsidRPr="0040105B">
              <w:rPr>
                <w:rFonts w:ascii="JetBrains Mono" w:eastAsia="Times New Roman" w:hAnsi="JetBrains Mono" w:cs="Courier New"/>
                <w:color w:val="808080"/>
                <w:sz w:val="20"/>
                <w:szCs w:val="20"/>
                <w:lang w:eastAsia="en-US"/>
              </w:rPr>
              <w:t>;</w:t>
            </w:r>
            <w:r w:rsidRPr="0040105B">
              <w:rPr>
                <w:rFonts w:ascii="JetBrains Mono" w:eastAsia="Times New Roman" w:hAnsi="JetBrains Mono" w:cs="Courier New"/>
                <w:color w:val="808080"/>
                <w:sz w:val="20"/>
                <w:szCs w:val="20"/>
                <w:lang w:eastAsia="en-US"/>
              </w:rPr>
              <w:br/>
              <w:t xml:space="preserve">                                </w:t>
            </w:r>
            <w:proofErr w:type="spellStart"/>
            <w:r w:rsidRPr="0040105B">
              <w:rPr>
                <w:rFonts w:ascii="JetBrains Mono" w:eastAsia="Times New Roman" w:hAnsi="JetBrains Mono" w:cs="Courier New"/>
                <w:color w:val="9373A5"/>
                <w:sz w:val="20"/>
                <w:szCs w:val="20"/>
                <w:lang w:eastAsia="en-US"/>
              </w:rPr>
              <w:t>amb</w:t>
            </w:r>
            <w:proofErr w:type="spellEnd"/>
            <w:r w:rsidRPr="0040105B">
              <w:rPr>
                <w:rFonts w:ascii="JetBrains Mono" w:eastAsia="Times New Roman" w:hAnsi="JetBrains Mono" w:cs="Courier New"/>
                <w:color w:val="9373A5"/>
                <w:sz w:val="20"/>
                <w:szCs w:val="20"/>
                <w:lang w:eastAsia="en-US"/>
              </w:rPr>
              <w:t xml:space="preserve"> </w:t>
            </w:r>
            <w:r w:rsidRPr="0040105B">
              <w:rPr>
                <w:rFonts w:ascii="JetBrains Mono" w:eastAsia="Times New Roman" w:hAnsi="JetBrains Mono" w:cs="Courier New"/>
                <w:color w:val="A9B7C6"/>
                <w:sz w:val="20"/>
                <w:szCs w:val="20"/>
                <w:lang w:eastAsia="en-US"/>
              </w:rPr>
              <w:t xml:space="preserve">= </w:t>
            </w:r>
            <w:r w:rsidRPr="0040105B">
              <w:rPr>
                <w:rFonts w:ascii="JetBrains Mono" w:eastAsia="Times New Roman" w:hAnsi="JetBrains Mono" w:cs="Courier New"/>
                <w:color w:val="CC7832"/>
                <w:sz w:val="20"/>
                <w:szCs w:val="20"/>
                <w:lang w:eastAsia="en-US"/>
              </w:rPr>
              <w:t>true;</w:t>
            </w:r>
            <w:r w:rsidRPr="0040105B">
              <w:rPr>
                <w:rFonts w:ascii="JetBrains Mono" w:eastAsia="Times New Roman" w:hAnsi="JetBrains Mono" w:cs="Courier New"/>
                <w:color w:val="CC7832"/>
                <w:sz w:val="20"/>
                <w:szCs w:val="20"/>
                <w:lang w:eastAsia="en-US"/>
              </w:rPr>
              <w:br/>
              <w:t xml:space="preserve">                            </w:t>
            </w:r>
            <w:r w:rsidRPr="0040105B">
              <w:rPr>
                <w:rFonts w:ascii="JetBrains Mono" w:eastAsia="Times New Roman" w:hAnsi="JetBrains Mono" w:cs="Courier New"/>
                <w:color w:val="A9B7C6"/>
                <w:sz w:val="20"/>
                <w:szCs w:val="20"/>
                <w:lang w:eastAsia="en-US"/>
              </w:rPr>
              <w:t xml:space="preserve">} </w:t>
            </w:r>
            <w:r w:rsidRPr="0040105B">
              <w:rPr>
                <w:rFonts w:ascii="JetBrains Mono" w:eastAsia="Times New Roman" w:hAnsi="JetBrains Mono" w:cs="Courier New"/>
                <w:color w:val="CC7832"/>
                <w:sz w:val="20"/>
                <w:szCs w:val="20"/>
                <w:lang w:eastAsia="en-US"/>
              </w:rPr>
              <w:t xml:space="preserve">else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proofErr w:type="spellStart"/>
            <w:r w:rsidRPr="0040105B">
              <w:rPr>
                <w:rFonts w:ascii="JetBrains Mono" w:eastAsia="Times New Roman" w:hAnsi="JetBrains Mono" w:cs="Courier New"/>
                <w:color w:val="9373A5"/>
                <w:sz w:val="20"/>
                <w:szCs w:val="20"/>
                <w:lang w:eastAsia="en-US"/>
              </w:rPr>
              <w:t>table</w:t>
            </w:r>
            <w:r w:rsidRPr="0040105B">
              <w:rPr>
                <w:rFonts w:ascii="JetBrains Mono" w:eastAsia="Times New Roman" w:hAnsi="JetBrains Mono" w:cs="Courier New"/>
                <w:color w:val="A9B7C6"/>
                <w:sz w:val="20"/>
                <w:szCs w:val="20"/>
                <w:lang w:eastAsia="en-US"/>
              </w:rPr>
              <w:t>.find</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i</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5F8C8A"/>
                <w:sz w:val="20"/>
                <w:szCs w:val="20"/>
                <w:lang w:eastAsia="en-US"/>
              </w:rPr>
              <w:t>-&gt;</w:t>
            </w:r>
            <w:proofErr w:type="spellStart"/>
            <w:r w:rsidRPr="0040105B">
              <w:rPr>
                <w:rFonts w:ascii="JetBrains Mono" w:eastAsia="Times New Roman" w:hAnsi="JetBrains Mono" w:cs="Courier New"/>
                <w:color w:val="9373A5"/>
                <w:sz w:val="20"/>
                <w:szCs w:val="20"/>
                <w:lang w:eastAsia="en-US"/>
              </w:rPr>
              <w:t>second</w:t>
            </w:r>
            <w:r w:rsidRPr="0040105B">
              <w:rPr>
                <w:rFonts w:ascii="JetBrains Mono" w:eastAsia="Times New Roman" w:hAnsi="JetBrains Mono" w:cs="Courier New"/>
                <w:color w:val="A9B7C6"/>
                <w:sz w:val="20"/>
                <w:szCs w:val="20"/>
                <w:lang w:eastAsia="en-US"/>
              </w:rPr>
              <w:t>.insert</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B5B6E3"/>
                <w:sz w:val="20"/>
                <w:szCs w:val="20"/>
                <w:lang w:eastAsia="en-US"/>
              </w:rPr>
              <w:t xml:space="preserve">pair </w:t>
            </w:r>
            <w:r w:rsidRPr="0040105B">
              <w:rPr>
                <w:rFonts w:ascii="JetBrains Mono" w:eastAsia="Times New Roman" w:hAnsi="JetBrains Mono" w:cs="Courier New"/>
                <w:color w:val="A9B7C6"/>
                <w:sz w:val="20"/>
                <w:szCs w:val="20"/>
                <w:lang w:eastAsia="en-US"/>
              </w:rPr>
              <w:t>&lt;</w:t>
            </w:r>
            <w:r w:rsidRPr="0040105B">
              <w:rPr>
                <w:rFonts w:ascii="JetBrains Mono" w:eastAsia="Times New Roman" w:hAnsi="JetBrains Mono" w:cs="Courier New"/>
                <w:color w:val="B5B6E3"/>
                <w:sz w:val="20"/>
                <w:szCs w:val="20"/>
                <w:lang w:eastAsia="en-US"/>
              </w:rPr>
              <w:t>std</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B9BCD1"/>
                <w:sz w:val="20"/>
                <w:szCs w:val="20"/>
                <w:lang w:eastAsia="en-US"/>
              </w:rPr>
              <w:t>string</w:t>
            </w:r>
            <w:r w:rsidRPr="0040105B">
              <w:rPr>
                <w:rFonts w:ascii="JetBrains Mono" w:eastAsia="Times New Roman" w:hAnsi="JetBrains Mono" w:cs="Courier New"/>
                <w:color w:val="CC7832"/>
                <w:sz w:val="20"/>
                <w:szCs w:val="20"/>
                <w:lang w:eastAsia="en-US"/>
              </w:rPr>
              <w:t xml:space="preserve">, struct </w:t>
            </w:r>
            <w:proofErr w:type="spellStart"/>
            <w:r w:rsidRPr="0040105B">
              <w:rPr>
                <w:rFonts w:ascii="JetBrains Mono" w:eastAsia="Times New Roman" w:hAnsi="JetBrains Mono" w:cs="Courier New"/>
                <w:color w:val="B5B6E3"/>
                <w:sz w:val="20"/>
                <w:szCs w:val="20"/>
                <w:lang w:eastAsia="en-US"/>
              </w:rPr>
              <w:t>ProductionRule</w:t>
            </w:r>
            <w:proofErr w:type="spellEnd"/>
            <w:r w:rsidRPr="0040105B">
              <w:rPr>
                <w:rFonts w:ascii="JetBrains Mono" w:eastAsia="Times New Roman" w:hAnsi="JetBrains Mono" w:cs="Courier New"/>
                <w:color w:val="A9B7C6"/>
                <w:sz w:val="20"/>
                <w:szCs w:val="20"/>
                <w:lang w:eastAsia="en-US"/>
              </w:rPr>
              <w:t>&gt;(c</w:t>
            </w:r>
            <w:r w:rsidRPr="0040105B">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pr</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CC7832"/>
                <w:sz w:val="20"/>
                <w:szCs w:val="20"/>
                <w:lang w:eastAsia="en-US"/>
              </w:rPr>
              <w:br/>
              <w:t xml:space="preserve">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break;</w:t>
            </w:r>
            <w:r w:rsidRPr="0040105B">
              <w:rPr>
                <w:rFonts w:ascii="JetBrains Mono" w:eastAsia="Times New Roman" w:hAnsi="JetBrains Mono" w:cs="Courier New"/>
                <w:color w:val="CC7832"/>
                <w:sz w:val="20"/>
                <w:szCs w:val="20"/>
                <w:lang w:eastAsia="en-US"/>
              </w:rPr>
              <w:br/>
              <w:t xml:space="preserve">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A9B7C6"/>
                <w:sz w:val="20"/>
                <w:szCs w:val="20"/>
                <w:lang w:eastAsia="en-US"/>
              </w:rPr>
              <w:br/>
              <w:t xml:space="preserve">            } </w:t>
            </w:r>
            <w:r w:rsidRPr="0040105B">
              <w:rPr>
                <w:rFonts w:ascii="JetBrains Mono" w:eastAsia="Times New Roman" w:hAnsi="JetBrains Mono" w:cs="Courier New"/>
                <w:color w:val="CC7832"/>
                <w:sz w:val="20"/>
                <w:szCs w:val="20"/>
                <w:lang w:eastAsia="en-US"/>
              </w:rPr>
              <w:t xml:space="preserve">else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for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const auto</w:t>
            </w:r>
            <w:r w:rsidRPr="0040105B">
              <w:rPr>
                <w:rFonts w:ascii="JetBrains Mono" w:eastAsia="Times New Roman" w:hAnsi="JetBrains Mono" w:cs="Courier New"/>
                <w:color w:val="A9B7C6"/>
                <w:sz w:val="20"/>
                <w:szCs w:val="20"/>
                <w:lang w:eastAsia="en-US"/>
              </w:rPr>
              <w:t>&amp; c:i-&gt;getFollow()) {</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if </w:t>
            </w:r>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9373A5"/>
                <w:sz w:val="20"/>
                <w:szCs w:val="20"/>
                <w:lang w:eastAsia="en-US"/>
              </w:rPr>
              <w:t>table</w:t>
            </w:r>
            <w:r w:rsidRPr="0040105B">
              <w:rPr>
                <w:rFonts w:ascii="JetBrains Mono" w:eastAsia="Times New Roman" w:hAnsi="JetBrains Mono" w:cs="Courier New"/>
                <w:color w:val="A9B7C6"/>
                <w:sz w:val="20"/>
                <w:szCs w:val="20"/>
                <w:lang w:eastAsia="en-US"/>
              </w:rPr>
              <w:t>.find</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i</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5F8C8A"/>
                <w:sz w:val="20"/>
                <w:szCs w:val="20"/>
                <w:lang w:eastAsia="en-US"/>
              </w:rPr>
              <w:t>-&gt;</w:t>
            </w:r>
            <w:proofErr w:type="spellStart"/>
            <w:r w:rsidRPr="0040105B">
              <w:rPr>
                <w:rFonts w:ascii="JetBrains Mono" w:eastAsia="Times New Roman" w:hAnsi="JetBrains Mono" w:cs="Courier New"/>
                <w:color w:val="9373A5"/>
                <w:sz w:val="20"/>
                <w:szCs w:val="20"/>
                <w:lang w:eastAsia="en-US"/>
              </w:rPr>
              <w:t>second</w:t>
            </w:r>
            <w:r w:rsidRPr="0040105B">
              <w:rPr>
                <w:rFonts w:ascii="JetBrains Mono" w:eastAsia="Times New Roman" w:hAnsi="JetBrains Mono" w:cs="Courier New"/>
                <w:color w:val="A9B7C6"/>
                <w:sz w:val="20"/>
                <w:szCs w:val="20"/>
                <w:lang w:eastAsia="en-US"/>
              </w:rPr>
              <w:t>.find</w:t>
            </w:r>
            <w:proofErr w:type="spellEnd"/>
            <w:r w:rsidRPr="0040105B">
              <w:rPr>
                <w:rFonts w:ascii="JetBrains Mono" w:eastAsia="Times New Roman" w:hAnsi="JetBrains Mono" w:cs="Courier New"/>
                <w:color w:val="A9B7C6"/>
                <w:sz w:val="20"/>
                <w:szCs w:val="20"/>
                <w:lang w:eastAsia="en-US"/>
              </w:rPr>
              <w:t xml:space="preserve">(c) </w:t>
            </w:r>
            <w:r w:rsidRPr="0040105B">
              <w:rPr>
                <w:rFonts w:ascii="JetBrains Mono" w:eastAsia="Times New Roman" w:hAnsi="JetBrains Mono" w:cs="Courier New"/>
                <w:color w:val="5F8C8A"/>
                <w:sz w:val="20"/>
                <w:szCs w:val="20"/>
                <w:lang w:eastAsia="en-US"/>
              </w:rPr>
              <w:t xml:space="preserve">!= </w:t>
            </w:r>
            <w:proofErr w:type="spellStart"/>
            <w:r w:rsidRPr="0040105B">
              <w:rPr>
                <w:rFonts w:ascii="JetBrains Mono" w:eastAsia="Times New Roman" w:hAnsi="JetBrains Mono" w:cs="Courier New"/>
                <w:color w:val="9373A5"/>
                <w:sz w:val="20"/>
                <w:szCs w:val="20"/>
                <w:lang w:eastAsia="en-US"/>
              </w:rPr>
              <w:t>table</w:t>
            </w:r>
            <w:r w:rsidRPr="0040105B">
              <w:rPr>
                <w:rFonts w:ascii="JetBrains Mono" w:eastAsia="Times New Roman" w:hAnsi="JetBrains Mono" w:cs="Courier New"/>
                <w:color w:val="A9B7C6"/>
                <w:sz w:val="20"/>
                <w:szCs w:val="20"/>
                <w:lang w:eastAsia="en-US"/>
              </w:rPr>
              <w:t>.find</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i</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5F8C8A"/>
                <w:sz w:val="20"/>
                <w:szCs w:val="20"/>
                <w:lang w:eastAsia="en-US"/>
              </w:rPr>
              <w:t>-&gt;</w:t>
            </w:r>
            <w:proofErr w:type="spellStart"/>
            <w:r w:rsidRPr="0040105B">
              <w:rPr>
                <w:rFonts w:ascii="JetBrains Mono" w:eastAsia="Times New Roman" w:hAnsi="JetBrains Mono" w:cs="Courier New"/>
                <w:color w:val="9373A5"/>
                <w:sz w:val="20"/>
                <w:szCs w:val="20"/>
                <w:lang w:eastAsia="en-US"/>
              </w:rPr>
              <w:t>second</w:t>
            </w:r>
            <w:r w:rsidRPr="0040105B">
              <w:rPr>
                <w:rFonts w:ascii="JetBrains Mono" w:eastAsia="Times New Roman" w:hAnsi="JetBrains Mono" w:cs="Courier New"/>
                <w:color w:val="A9B7C6"/>
                <w:sz w:val="20"/>
                <w:szCs w:val="20"/>
                <w:lang w:eastAsia="en-US"/>
              </w:rPr>
              <w:t>.end</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proofErr w:type="spellStart"/>
            <w:r w:rsidRPr="0040105B">
              <w:rPr>
                <w:rFonts w:ascii="JetBrains Mono" w:eastAsia="Times New Roman" w:hAnsi="JetBrains Mono" w:cs="Courier New"/>
                <w:color w:val="9373A5"/>
                <w:sz w:val="20"/>
                <w:szCs w:val="20"/>
                <w:lang w:eastAsia="en-US"/>
              </w:rPr>
              <w:t>table</w:t>
            </w:r>
            <w:r w:rsidRPr="0040105B">
              <w:rPr>
                <w:rFonts w:ascii="JetBrains Mono" w:eastAsia="Times New Roman" w:hAnsi="JetBrains Mono" w:cs="Courier New"/>
                <w:color w:val="A9B7C6"/>
                <w:sz w:val="20"/>
                <w:szCs w:val="20"/>
                <w:lang w:eastAsia="en-US"/>
              </w:rPr>
              <w:t>.find</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i</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5F8C8A"/>
                <w:sz w:val="20"/>
                <w:szCs w:val="20"/>
                <w:lang w:eastAsia="en-US"/>
              </w:rPr>
              <w:t>-&gt;</w:t>
            </w:r>
            <w:proofErr w:type="spellStart"/>
            <w:r w:rsidRPr="0040105B">
              <w:rPr>
                <w:rFonts w:ascii="JetBrains Mono" w:eastAsia="Times New Roman" w:hAnsi="JetBrains Mono" w:cs="Courier New"/>
                <w:color w:val="9373A5"/>
                <w:sz w:val="20"/>
                <w:szCs w:val="20"/>
                <w:lang w:eastAsia="en-US"/>
              </w:rPr>
              <w:t>second</w:t>
            </w:r>
            <w:r w:rsidRPr="0040105B">
              <w:rPr>
                <w:rFonts w:ascii="JetBrains Mono" w:eastAsia="Times New Roman" w:hAnsi="JetBrains Mono" w:cs="Courier New"/>
                <w:color w:val="A9B7C6"/>
                <w:sz w:val="20"/>
                <w:szCs w:val="20"/>
                <w:lang w:eastAsia="en-US"/>
              </w:rPr>
              <w:t>.insert</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B5B6E3"/>
                <w:sz w:val="20"/>
                <w:szCs w:val="20"/>
                <w:lang w:eastAsia="en-US"/>
              </w:rPr>
              <w:t xml:space="preserve">pair </w:t>
            </w:r>
            <w:r w:rsidRPr="0040105B">
              <w:rPr>
                <w:rFonts w:ascii="JetBrains Mono" w:eastAsia="Times New Roman" w:hAnsi="JetBrains Mono" w:cs="Courier New"/>
                <w:color w:val="A9B7C6"/>
                <w:sz w:val="20"/>
                <w:szCs w:val="20"/>
                <w:lang w:eastAsia="en-US"/>
              </w:rPr>
              <w:t>&lt;</w:t>
            </w:r>
            <w:r w:rsidRPr="0040105B">
              <w:rPr>
                <w:rFonts w:ascii="JetBrains Mono" w:eastAsia="Times New Roman" w:hAnsi="JetBrains Mono" w:cs="Courier New"/>
                <w:color w:val="B5B6E3"/>
                <w:sz w:val="20"/>
                <w:szCs w:val="20"/>
                <w:lang w:eastAsia="en-US"/>
              </w:rPr>
              <w:t>std</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B9BCD1"/>
                <w:sz w:val="20"/>
                <w:szCs w:val="20"/>
                <w:lang w:eastAsia="en-US"/>
              </w:rPr>
              <w:t>string</w:t>
            </w:r>
            <w:r w:rsidRPr="0040105B">
              <w:rPr>
                <w:rFonts w:ascii="JetBrains Mono" w:eastAsia="Times New Roman" w:hAnsi="JetBrains Mono" w:cs="Courier New"/>
                <w:color w:val="CC7832"/>
                <w:sz w:val="20"/>
                <w:szCs w:val="20"/>
                <w:lang w:eastAsia="en-US"/>
              </w:rPr>
              <w:t xml:space="preserve">, struct </w:t>
            </w:r>
            <w:proofErr w:type="spellStart"/>
            <w:r w:rsidRPr="0040105B">
              <w:rPr>
                <w:rFonts w:ascii="JetBrains Mono" w:eastAsia="Times New Roman" w:hAnsi="JetBrains Mono" w:cs="Courier New"/>
                <w:color w:val="B5B6E3"/>
                <w:sz w:val="20"/>
                <w:szCs w:val="20"/>
                <w:lang w:eastAsia="en-US"/>
              </w:rPr>
              <w:t>ProductionRule</w:t>
            </w:r>
            <w:proofErr w:type="spellEnd"/>
            <w:r w:rsidRPr="0040105B">
              <w:rPr>
                <w:rFonts w:ascii="JetBrains Mono" w:eastAsia="Times New Roman" w:hAnsi="JetBrains Mono" w:cs="Courier New"/>
                <w:color w:val="A9B7C6"/>
                <w:sz w:val="20"/>
                <w:szCs w:val="20"/>
                <w:lang w:eastAsia="en-US"/>
              </w:rPr>
              <w:t>&gt;(c</w:t>
            </w:r>
            <w:r w:rsidRPr="0040105B">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A9B7C6"/>
                <w:sz w:val="20"/>
                <w:szCs w:val="20"/>
                <w:lang w:eastAsia="en-US"/>
              </w:rPr>
              <w:t>*synch))</w:t>
            </w:r>
            <w:r w:rsidRPr="0040105B">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CC7832"/>
                <w:sz w:val="20"/>
                <w:szCs w:val="20"/>
                <w:lang w:eastAsia="en-US"/>
              </w:rPr>
              <w:br/>
              <w:t xml:space="preserve">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9373A5"/>
                <w:sz w:val="20"/>
                <w:szCs w:val="20"/>
                <w:lang w:eastAsia="en-US"/>
              </w:rPr>
              <w:t xml:space="preserve">cons </w:t>
            </w:r>
            <w:r w:rsidRPr="0040105B">
              <w:rPr>
                <w:rFonts w:ascii="JetBrains Mono" w:eastAsia="Times New Roman" w:hAnsi="JetBrains Mono" w:cs="Courier New"/>
                <w:color w:val="A9B7C6"/>
                <w:sz w:val="20"/>
                <w:szCs w:val="20"/>
                <w:lang w:eastAsia="en-US"/>
              </w:rPr>
              <w:t xml:space="preserve">= </w:t>
            </w:r>
            <w:r w:rsidRPr="0040105B">
              <w:rPr>
                <w:rFonts w:ascii="JetBrains Mono" w:eastAsia="Times New Roman" w:hAnsi="JetBrains Mono" w:cs="Courier New"/>
                <w:color w:val="CC7832"/>
                <w:sz w:val="20"/>
                <w:szCs w:val="20"/>
                <w:lang w:eastAsia="en-US"/>
              </w:rPr>
              <w:t>true;</w:t>
            </w:r>
            <w:r w:rsidRPr="0040105B">
              <w:rPr>
                <w:rFonts w:ascii="JetBrains Mono" w:eastAsia="Times New Roman" w:hAnsi="JetBrains Mono" w:cs="Courier New"/>
                <w:color w:val="CC7832"/>
                <w:sz w:val="20"/>
                <w:szCs w:val="20"/>
                <w:lang w:eastAsia="en-US"/>
              </w:rPr>
              <w:br/>
              <w:t xml:space="preserve">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w:t>
            </w:r>
          </w:p>
          <w:p w14:paraId="3B643EEB" w14:textId="633468E8" w:rsidR="0040105B" w:rsidRDefault="0040105B" w:rsidP="004010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JetBrains Mono" w:eastAsia="Times New Roman" w:hAnsi="JetBrains Mono" w:cs="Courier New"/>
                <w:color w:val="A9B7C6"/>
                <w:sz w:val="20"/>
                <w:szCs w:val="20"/>
                <w:lang w:eastAsia="en-US"/>
              </w:rPr>
            </w:pPr>
          </w:p>
          <w:p w14:paraId="6CA9831D" w14:textId="77777777" w:rsidR="0040105B" w:rsidRPr="0040105B" w:rsidRDefault="0040105B" w:rsidP="004010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JetBrains Mono" w:eastAsia="Times New Roman" w:hAnsi="JetBrains Mono" w:cs="Courier New"/>
                <w:color w:val="A9B7C6"/>
                <w:sz w:val="20"/>
                <w:szCs w:val="20"/>
                <w:lang w:eastAsia="en-US"/>
              </w:rPr>
            </w:pPr>
          </w:p>
          <w:p w14:paraId="1CD8005E" w14:textId="7EB261D2" w:rsidR="0040105B" w:rsidRPr="0040105B" w:rsidRDefault="0040105B" w:rsidP="004010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JetBrains Mono" w:eastAsia="Times New Roman" w:hAnsi="JetBrains Mono" w:cs="Courier New"/>
                <w:color w:val="A9B7C6"/>
                <w:sz w:val="20"/>
                <w:szCs w:val="20"/>
                <w:lang w:eastAsia="en-US"/>
              </w:rPr>
            </w:pPr>
            <w:r w:rsidRPr="0040105B">
              <w:rPr>
                <w:rFonts w:ascii="JetBrains Mono" w:eastAsia="Times New Roman" w:hAnsi="JetBrains Mono" w:cs="Courier New"/>
                <w:color w:val="B5B6E3"/>
                <w:sz w:val="20"/>
                <w:szCs w:val="20"/>
                <w:lang w:eastAsia="en-US"/>
              </w:rPr>
              <w:t>map</w:t>
            </w:r>
            <w:r w:rsidRPr="0040105B">
              <w:rPr>
                <w:rFonts w:ascii="JetBrains Mono" w:eastAsia="Times New Roman" w:hAnsi="JetBrains Mono" w:cs="Courier New"/>
                <w:color w:val="A9B7C6"/>
                <w:sz w:val="20"/>
                <w:szCs w:val="20"/>
                <w:lang w:eastAsia="en-US"/>
              </w:rPr>
              <w:t>&lt;</w:t>
            </w:r>
            <w:proofErr w:type="spellStart"/>
            <w:r w:rsidRPr="0040105B">
              <w:rPr>
                <w:rFonts w:ascii="JetBrains Mono" w:eastAsia="Times New Roman" w:hAnsi="JetBrains Mono" w:cs="Courier New"/>
                <w:color w:val="B5B6E3"/>
                <w:sz w:val="20"/>
                <w:szCs w:val="20"/>
                <w:lang w:eastAsia="en-US"/>
              </w:rPr>
              <w:t>SyntacticTerm</w:t>
            </w:r>
            <w:proofErr w:type="spellEnd"/>
            <w:r w:rsidRPr="0040105B">
              <w:rPr>
                <w:rFonts w:ascii="JetBrains Mono" w:eastAsia="Times New Roman" w:hAnsi="JetBrains Mono" w:cs="Courier New"/>
                <w:color w:val="B5B6E3"/>
                <w:sz w:val="20"/>
                <w:szCs w:val="20"/>
                <w:lang w:eastAsia="en-US"/>
              </w:rPr>
              <w:t xml:space="preserve">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 xml:space="preserve">, </w:t>
            </w:r>
            <w:r w:rsidRPr="0040105B">
              <w:rPr>
                <w:rFonts w:ascii="JetBrains Mono" w:eastAsia="Times New Roman" w:hAnsi="JetBrains Mono" w:cs="Courier New"/>
                <w:color w:val="B5B6E3"/>
                <w:sz w:val="20"/>
                <w:szCs w:val="20"/>
                <w:lang w:eastAsia="en-US"/>
              </w:rPr>
              <w:t>map</w:t>
            </w:r>
            <w:r w:rsidRPr="0040105B">
              <w:rPr>
                <w:rFonts w:ascii="JetBrains Mono" w:eastAsia="Times New Roman" w:hAnsi="JetBrains Mono" w:cs="Courier New"/>
                <w:color w:val="A9B7C6"/>
                <w:sz w:val="20"/>
                <w:szCs w:val="20"/>
                <w:lang w:eastAsia="en-US"/>
              </w:rPr>
              <w:t>&lt;</w:t>
            </w:r>
            <w:r w:rsidRPr="0040105B">
              <w:rPr>
                <w:rFonts w:ascii="JetBrains Mono" w:eastAsia="Times New Roman" w:hAnsi="JetBrains Mono" w:cs="Courier New"/>
                <w:color w:val="B5B6E3"/>
                <w:sz w:val="20"/>
                <w:szCs w:val="20"/>
                <w:lang w:eastAsia="en-US"/>
              </w:rPr>
              <w:t>std</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B9BCD1"/>
                <w:sz w:val="20"/>
                <w:szCs w:val="20"/>
                <w:lang w:eastAsia="en-US"/>
              </w:rPr>
              <w:t>string</w:t>
            </w:r>
            <w:r w:rsidRPr="0040105B">
              <w:rPr>
                <w:rFonts w:ascii="JetBrains Mono" w:eastAsia="Times New Roman" w:hAnsi="JetBrains Mono" w:cs="Courier New"/>
                <w:color w:val="CC7832"/>
                <w:sz w:val="20"/>
                <w:szCs w:val="20"/>
                <w:lang w:eastAsia="en-US"/>
              </w:rPr>
              <w:t xml:space="preserve">, struct </w:t>
            </w:r>
            <w:proofErr w:type="spellStart"/>
            <w:r w:rsidRPr="0040105B">
              <w:rPr>
                <w:rFonts w:ascii="JetBrains Mono" w:eastAsia="Times New Roman" w:hAnsi="JetBrains Mono" w:cs="Courier New"/>
                <w:color w:val="B5B6E3"/>
                <w:sz w:val="20"/>
                <w:szCs w:val="20"/>
                <w:lang w:eastAsia="en-US"/>
              </w:rPr>
              <w:t>ProductionRule</w:t>
            </w:r>
            <w:proofErr w:type="spellEnd"/>
            <w:r w:rsidRPr="0040105B">
              <w:rPr>
                <w:rFonts w:ascii="JetBrains Mono" w:eastAsia="Times New Roman" w:hAnsi="JetBrains Mono" w:cs="Courier New"/>
                <w:color w:val="A9B7C6"/>
                <w:sz w:val="20"/>
                <w:szCs w:val="20"/>
                <w:lang w:eastAsia="en-US"/>
              </w:rPr>
              <w:t xml:space="preserve">&gt;&gt; </w:t>
            </w:r>
            <w:proofErr w:type="spellStart"/>
            <w:r w:rsidRPr="0040105B">
              <w:rPr>
                <w:rFonts w:ascii="JetBrains Mono" w:eastAsia="Times New Roman" w:hAnsi="JetBrains Mono" w:cs="Courier New"/>
                <w:color w:val="B5B6E3"/>
                <w:sz w:val="20"/>
                <w:szCs w:val="20"/>
                <w:lang w:eastAsia="en-US"/>
              </w:rPr>
              <w:t>ParsingTable</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FFC66D"/>
                <w:sz w:val="20"/>
                <w:szCs w:val="20"/>
                <w:lang w:eastAsia="en-US"/>
              </w:rPr>
              <w:t>getTable</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 xml:space="preserve">const </w:t>
            </w:r>
            <w:r w:rsidRPr="0040105B">
              <w:rPr>
                <w:rFonts w:ascii="JetBrains Mono" w:eastAsia="Times New Roman" w:hAnsi="JetBrains Mono" w:cs="Courier New"/>
                <w:color w:val="B5B6E3"/>
                <w:sz w:val="20"/>
                <w:szCs w:val="20"/>
                <w:lang w:eastAsia="en-US"/>
              </w:rPr>
              <w:t xml:space="preserve">vector </w:t>
            </w:r>
            <w:r w:rsidRPr="0040105B">
              <w:rPr>
                <w:rFonts w:ascii="JetBrains Mono" w:eastAsia="Times New Roman" w:hAnsi="JetBrains Mono" w:cs="Courier New"/>
                <w:color w:val="A9B7C6"/>
                <w:sz w:val="20"/>
                <w:szCs w:val="20"/>
                <w:lang w:eastAsia="en-US"/>
              </w:rPr>
              <w:t>&lt;</w:t>
            </w:r>
            <w:proofErr w:type="spellStart"/>
            <w:r w:rsidRPr="0040105B">
              <w:rPr>
                <w:rFonts w:ascii="JetBrains Mono" w:eastAsia="Times New Roman" w:hAnsi="JetBrains Mono" w:cs="Courier New"/>
                <w:color w:val="B5B6E3"/>
                <w:sz w:val="20"/>
                <w:szCs w:val="20"/>
                <w:lang w:eastAsia="en-US"/>
              </w:rPr>
              <w:t>SyntacticTerm</w:t>
            </w:r>
            <w:proofErr w:type="spellEnd"/>
            <w:r w:rsidRPr="0040105B">
              <w:rPr>
                <w:rFonts w:ascii="JetBrains Mono" w:eastAsia="Times New Roman" w:hAnsi="JetBrains Mono" w:cs="Courier New"/>
                <w:color w:val="A9B7C6"/>
                <w:sz w:val="20"/>
                <w:szCs w:val="20"/>
                <w:lang w:eastAsia="en-US"/>
              </w:rPr>
              <w:t xml:space="preserve">*&gt;&amp; </w:t>
            </w:r>
            <w:proofErr w:type="spellStart"/>
            <w:r w:rsidRPr="0040105B">
              <w:rPr>
                <w:rFonts w:ascii="JetBrains Mono" w:eastAsia="Times New Roman" w:hAnsi="JetBrains Mono" w:cs="Courier New"/>
                <w:color w:val="A9B7C6"/>
                <w:sz w:val="20"/>
                <w:szCs w:val="20"/>
                <w:lang w:eastAsia="en-US"/>
              </w:rPr>
              <w:t>non_terminal</w:t>
            </w:r>
            <w:proofErr w:type="spellEnd"/>
            <w:r w:rsidRPr="0040105B">
              <w:rPr>
                <w:rFonts w:ascii="JetBrains Mono" w:eastAsia="Times New Roman" w:hAnsi="JetBrains Mono" w:cs="Courier New"/>
                <w:color w:val="A9B7C6"/>
                <w:sz w:val="20"/>
                <w:szCs w:val="20"/>
                <w:lang w:eastAsia="en-US"/>
              </w:rPr>
              <w:t>) {</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if</w:t>
            </w:r>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non_terminal.empty</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return </w:t>
            </w:r>
            <w:r w:rsidRPr="0040105B">
              <w:rPr>
                <w:rFonts w:ascii="JetBrains Mono" w:eastAsia="Times New Roman" w:hAnsi="JetBrains Mono" w:cs="Courier New"/>
                <w:color w:val="9373A5"/>
                <w:sz w:val="20"/>
                <w:szCs w:val="20"/>
                <w:lang w:eastAsia="en-US"/>
              </w:rPr>
              <w:t>table</w:t>
            </w:r>
            <w:r w:rsidRPr="0040105B">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CC7832"/>
                <w:sz w:val="20"/>
                <w:szCs w:val="20"/>
                <w:lang w:eastAsia="en-US"/>
              </w:rPr>
              <w:br/>
              <w:t xml:space="preserve">    </w:t>
            </w:r>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A9B7C6"/>
                <w:sz w:val="20"/>
                <w:szCs w:val="20"/>
                <w:lang w:eastAsia="en-US"/>
              </w:rPr>
              <w:br/>
              <w:t xml:space="preserve">    </w:t>
            </w:r>
            <w:proofErr w:type="spellStart"/>
            <w:r w:rsidRPr="0040105B">
              <w:rPr>
                <w:rFonts w:ascii="JetBrains Mono" w:eastAsia="Times New Roman" w:hAnsi="JetBrains Mono" w:cs="Courier New"/>
                <w:color w:val="A9B7C6"/>
                <w:sz w:val="20"/>
                <w:szCs w:val="20"/>
                <w:lang w:eastAsia="en-US"/>
              </w:rPr>
              <w:t>settingFirstANDFollow</w:t>
            </w:r>
            <w:proofErr w:type="spellEnd"/>
            <w:r w:rsidRPr="0040105B">
              <w:rPr>
                <w:rFonts w:ascii="JetBrains Mono" w:eastAsia="Times New Roman" w:hAnsi="JetBrains Mono" w:cs="Courier New"/>
                <w:color w:val="A9B7C6"/>
                <w:sz w:val="20"/>
                <w:szCs w:val="20"/>
                <w:lang w:eastAsia="en-US"/>
              </w:rPr>
              <w:t>(</w:t>
            </w:r>
            <w:proofErr w:type="spellStart"/>
            <w:r w:rsidRPr="0040105B">
              <w:rPr>
                <w:rFonts w:ascii="JetBrains Mono" w:eastAsia="Times New Roman" w:hAnsi="JetBrains Mono" w:cs="Courier New"/>
                <w:color w:val="A9B7C6"/>
                <w:sz w:val="20"/>
                <w:szCs w:val="20"/>
                <w:lang w:eastAsia="en-US"/>
              </w:rPr>
              <w:t>non_terminal</w:t>
            </w:r>
            <w:proofErr w:type="spellEnd"/>
            <w:r w:rsidRPr="0040105B">
              <w:rPr>
                <w:rFonts w:ascii="JetBrains Mono" w:eastAsia="Times New Roman" w:hAnsi="JetBrains Mono" w:cs="Courier New"/>
                <w:color w:val="A9B7C6"/>
                <w:sz w:val="20"/>
                <w:szCs w:val="20"/>
                <w:lang w:eastAsia="en-US"/>
              </w:rPr>
              <w:t>)</w:t>
            </w:r>
            <w:r w:rsidRPr="0040105B">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808080"/>
                <w:sz w:val="20"/>
                <w:szCs w:val="20"/>
                <w:lang w:eastAsia="en-US"/>
              </w:rPr>
              <w:t xml:space="preserve"> </w:t>
            </w:r>
            <w:r w:rsidRPr="0040105B">
              <w:rPr>
                <w:rFonts w:ascii="JetBrains Mono" w:eastAsia="Times New Roman" w:hAnsi="JetBrains Mono" w:cs="Courier New"/>
                <w:color w:val="808080"/>
                <w:sz w:val="20"/>
                <w:szCs w:val="20"/>
                <w:lang w:eastAsia="en-US"/>
              </w:rPr>
              <w:br/>
              <w:t xml:space="preserve">    </w:t>
            </w:r>
            <w:r w:rsidRPr="0040105B">
              <w:rPr>
                <w:rFonts w:ascii="JetBrains Mono" w:eastAsia="Times New Roman" w:hAnsi="JetBrains Mono" w:cs="Courier New"/>
                <w:color w:val="CC7832"/>
                <w:sz w:val="20"/>
                <w:szCs w:val="20"/>
                <w:lang w:eastAsia="en-US"/>
              </w:rPr>
              <w:t xml:space="preserve">return </w:t>
            </w:r>
            <w:r w:rsidRPr="0040105B">
              <w:rPr>
                <w:rFonts w:ascii="JetBrains Mono" w:eastAsia="Times New Roman" w:hAnsi="JetBrains Mono" w:cs="Courier New"/>
                <w:color w:val="9373A5"/>
                <w:sz w:val="20"/>
                <w:szCs w:val="20"/>
                <w:lang w:eastAsia="en-US"/>
              </w:rPr>
              <w:t>table</w:t>
            </w:r>
            <w:r w:rsidRPr="0040105B">
              <w:rPr>
                <w:rFonts w:ascii="JetBrains Mono" w:eastAsia="Times New Roman" w:hAnsi="JetBrains Mono" w:cs="Courier New"/>
                <w:color w:val="CC7832"/>
                <w:sz w:val="20"/>
                <w:szCs w:val="20"/>
                <w:lang w:eastAsia="en-US"/>
              </w:rPr>
              <w:t>;</w:t>
            </w:r>
            <w:r w:rsidRPr="0040105B">
              <w:rPr>
                <w:rFonts w:ascii="JetBrains Mono" w:eastAsia="Times New Roman" w:hAnsi="JetBrains Mono" w:cs="Courier New"/>
                <w:color w:val="CC7832"/>
                <w:sz w:val="20"/>
                <w:szCs w:val="20"/>
                <w:lang w:eastAsia="en-US"/>
              </w:rPr>
              <w:br/>
            </w:r>
            <w:r w:rsidRPr="0040105B">
              <w:rPr>
                <w:rFonts w:ascii="JetBrains Mono" w:eastAsia="Times New Roman" w:hAnsi="JetBrains Mono" w:cs="Courier New"/>
                <w:color w:val="A9B7C6"/>
                <w:sz w:val="20"/>
                <w:szCs w:val="20"/>
                <w:lang w:eastAsia="en-US"/>
              </w:rPr>
              <w:t>}</w:t>
            </w:r>
          </w:p>
          <w:p w14:paraId="7125B9C8" w14:textId="6F0F0E46" w:rsidR="0040105B" w:rsidRPr="00B86C3E" w:rsidRDefault="0040105B" w:rsidP="0040105B">
            <w:pPr>
              <w:pStyle w:val="TipText"/>
              <w:cnfStyle w:val="000000000000" w:firstRow="0" w:lastRow="0" w:firstColumn="0" w:lastColumn="0" w:oddVBand="0" w:evenVBand="0" w:oddHBand="0" w:evenHBand="0" w:firstRowFirstColumn="0" w:firstRowLastColumn="0" w:lastRowFirstColumn="0" w:lastRowLastColumn="0"/>
              <w:rPr>
                <w:sz w:val="20"/>
                <w:szCs w:val="22"/>
              </w:rPr>
            </w:pPr>
          </w:p>
        </w:tc>
      </w:tr>
    </w:tbl>
    <w:p w14:paraId="111DCAA3" w14:textId="77777777" w:rsidR="003312ED" w:rsidRPr="00CA1443" w:rsidRDefault="003312ED">
      <w:pPr>
        <w:rPr>
          <w:sz w:val="22"/>
          <w:szCs w:val="22"/>
        </w:rPr>
      </w:pPr>
    </w:p>
    <w:p w14:paraId="3EF37F05" w14:textId="43F32D4D" w:rsidR="003312ED" w:rsidRPr="00CA1443" w:rsidRDefault="00A570FC" w:rsidP="00A91D4E">
      <w:pPr>
        <w:pStyle w:val="Heading2"/>
        <w:rPr>
          <w:sz w:val="32"/>
          <w:szCs w:val="22"/>
        </w:rPr>
      </w:pPr>
      <w:r>
        <w:rPr>
          <w:sz w:val="32"/>
          <w:szCs w:val="22"/>
        </w:rPr>
        <w:t>Left Most D</w:t>
      </w:r>
      <w:r w:rsidRPr="00A570FC">
        <w:rPr>
          <w:sz w:val="32"/>
          <w:szCs w:val="22"/>
        </w:rPr>
        <w:t>erivatio</w:t>
      </w:r>
      <w:r>
        <w:rPr>
          <w:sz w:val="32"/>
          <w:szCs w:val="22"/>
        </w:rPr>
        <w:t>n</w:t>
      </w:r>
    </w:p>
    <w:tbl>
      <w:tblPr>
        <w:tblStyle w:val="TipTable"/>
        <w:tblW w:w="5000" w:type="pct"/>
        <w:tblLook w:val="04A0" w:firstRow="1" w:lastRow="0" w:firstColumn="1" w:lastColumn="0" w:noHBand="0" w:noVBand="1"/>
        <w:tblDescription w:val="Layout table"/>
      </w:tblPr>
      <w:tblGrid>
        <w:gridCol w:w="212"/>
        <w:gridCol w:w="9148"/>
      </w:tblGrid>
      <w:tr w:rsidR="005D4DC9" w:rsidRPr="00CA1443" w14:paraId="3150B71F"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1E5CB850"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577852F1" wp14:editId="3E12CB22">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5B73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1AAC9F9" w14:textId="0C168553" w:rsidR="00A91D4E" w:rsidRDefault="00A91D4E" w:rsidP="00A91D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 xml:space="preserve">We used Backtracking technique in </w:t>
            </w:r>
            <w:bookmarkStart w:id="0" w:name="_Hlk36736330"/>
            <w:r w:rsidRPr="00A91D4E">
              <w:rPr>
                <w:rFonts w:ascii="ProximaNova-Regular" w:hAnsi="ProximaNova-Regular" w:cs="ProximaNova-Regular"/>
                <w:color w:val="353744"/>
                <w:sz w:val="22"/>
                <w:szCs w:val="22"/>
              </w:rPr>
              <w:t>Scanner</w:t>
            </w:r>
            <w:r>
              <w:rPr>
                <w:rFonts w:ascii="ProximaNova-Regular" w:hAnsi="ProximaNova-Regular" w:cs="ProximaNova-Regular"/>
                <w:color w:val="353744"/>
                <w:sz w:val="22"/>
                <w:szCs w:val="22"/>
              </w:rPr>
              <w:t xml:space="preserve"> </w:t>
            </w:r>
            <w:bookmarkEnd w:id="0"/>
            <w:r>
              <w:rPr>
                <w:rFonts w:ascii="ProximaNova-Regular" w:hAnsi="ProximaNova-Regular" w:cs="ProximaNova-Regular"/>
                <w:color w:val="353744"/>
                <w:sz w:val="22"/>
                <w:szCs w:val="22"/>
              </w:rPr>
              <w:t xml:space="preserve">that is the </w:t>
            </w:r>
            <w:r w:rsidRPr="00A91D4E">
              <w:rPr>
                <w:rFonts w:ascii="ProximaNova-Regular" w:hAnsi="ProximaNova-Regular" w:cs="ProximaNova-Regular"/>
                <w:color w:val="353744"/>
                <w:sz w:val="22"/>
                <w:szCs w:val="22"/>
              </w:rPr>
              <w:t>Scanner</w:t>
            </w:r>
            <w:r>
              <w:rPr>
                <w:rFonts w:ascii="ProximaNova-Regular" w:hAnsi="ProximaNova-Regular" w:cs="ProximaNova-Regular"/>
                <w:color w:val="353744"/>
                <w:sz w:val="22"/>
                <w:szCs w:val="22"/>
              </w:rPr>
              <w:t xml:space="preserve"> starts moving with the</w:t>
            </w:r>
          </w:p>
          <w:p w14:paraId="1013093C" w14:textId="77777777" w:rsidR="00A91D4E" w:rsidRDefault="00A91D4E" w:rsidP="00A91D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input in the graph until reaching an invalid state or the input ends then it backtracks until</w:t>
            </w:r>
          </w:p>
          <w:p w14:paraId="4EC4A23D" w14:textId="77777777" w:rsidR="005D4DC9" w:rsidRDefault="00A91D4E" w:rsidP="00A91D4E">
            <w:pPr>
              <w:pStyle w:val="TipText"/>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reaching the last acceptance state according to Maximal Munch.</w:t>
            </w:r>
          </w:p>
          <w:p w14:paraId="1D2FC3C7" w14:textId="77777777" w:rsidR="00A91D4E" w:rsidRDefault="00A91D4E" w:rsidP="00A91D4E">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75501209" w14:textId="608CCA40" w:rsidR="000C3650" w:rsidRPr="000C3650" w:rsidRDefault="000C3650" w:rsidP="00A91D4E">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sidRPr="000C3650">
              <w:rPr>
                <w:i w:val="0"/>
                <w:iCs w:val="0"/>
                <w:sz w:val="20"/>
                <w:szCs w:val="22"/>
              </w:rPr>
              <w:t>Constructor of parser:</w:t>
            </w:r>
          </w:p>
          <w:p w14:paraId="1437F03D" w14:textId="20AC7F9F" w:rsidR="000C3650" w:rsidRDefault="000C3650" w:rsidP="000C3650">
            <w:pPr>
              <w:pStyle w:val="TipText"/>
              <w:numPr>
                <w:ilvl w:val="0"/>
                <w:numId w:val="34"/>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lastRenderedPageBreak/>
              <w:t>Read the lexical file.</w:t>
            </w:r>
          </w:p>
          <w:p w14:paraId="6D3D14BC" w14:textId="66A546E6" w:rsidR="000C3650" w:rsidRDefault="000C3650" w:rsidP="000C3650">
            <w:pPr>
              <w:pStyle w:val="TipText"/>
              <w:numPr>
                <w:ilvl w:val="0"/>
                <w:numId w:val="34"/>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Get the productions and remove left recursion and left </w:t>
            </w:r>
            <w:r w:rsidR="00DF533A">
              <w:rPr>
                <w:sz w:val="20"/>
                <w:szCs w:val="22"/>
              </w:rPr>
              <w:t>factoring</w:t>
            </w:r>
            <w:r>
              <w:rPr>
                <w:sz w:val="20"/>
                <w:szCs w:val="22"/>
              </w:rPr>
              <w:t>.</w:t>
            </w:r>
          </w:p>
          <w:p w14:paraId="1FA419B9" w14:textId="37623EBE" w:rsidR="000C3650" w:rsidRDefault="000C3650" w:rsidP="000C3650">
            <w:pPr>
              <w:pStyle w:val="TipText"/>
              <w:numPr>
                <w:ilvl w:val="0"/>
                <w:numId w:val="34"/>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Printing table if needed.</w:t>
            </w:r>
            <w:r w:rsidR="00473958">
              <w:rPr>
                <w:sz w:val="20"/>
                <w:szCs w:val="22"/>
              </w:rPr>
              <w:t xml:space="preserve"> Tables of file lexical table and parsing table</w:t>
            </w:r>
          </w:p>
          <w:p w14:paraId="01D083F0" w14:textId="0D1684DA" w:rsidR="00473958" w:rsidRPr="000C3650" w:rsidRDefault="00473958" w:rsidP="000C3650">
            <w:pPr>
              <w:pStyle w:val="TipText"/>
              <w:numPr>
                <w:ilvl w:val="0"/>
                <w:numId w:val="34"/>
              </w:numPr>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Put the ambiguity in ambiguous.</w:t>
            </w:r>
          </w:p>
          <w:p w14:paraId="5975D40A" w14:textId="77777777" w:rsidR="000C3650" w:rsidRDefault="000C3650" w:rsidP="00A91D4E">
            <w:pPr>
              <w:pStyle w:val="TipText"/>
              <w:cnfStyle w:val="000000000000" w:firstRow="0" w:lastRow="0" w:firstColumn="0" w:lastColumn="0" w:oddVBand="0" w:evenVBand="0" w:oddHBand="0" w:evenHBand="0" w:firstRowFirstColumn="0" w:firstRowLastColumn="0" w:lastRowFirstColumn="0" w:lastRowLastColumn="0"/>
              <w:rPr>
                <w:sz w:val="20"/>
                <w:szCs w:val="22"/>
              </w:rPr>
            </w:pPr>
            <w:r>
              <w:rPr>
                <w:noProof/>
              </w:rPr>
              <w:drawing>
                <wp:inline distT="0" distB="0" distL="0" distR="0" wp14:anchorId="79CB2195" wp14:editId="797498C9">
                  <wp:extent cx="5610225" cy="2592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1293" cy="2598046"/>
                          </a:xfrm>
                          <a:prstGeom prst="rect">
                            <a:avLst/>
                          </a:prstGeom>
                        </pic:spPr>
                      </pic:pic>
                    </a:graphicData>
                  </a:graphic>
                </wp:inline>
              </w:drawing>
            </w:r>
          </w:p>
          <w:p w14:paraId="7BB03D31" w14:textId="0916604B" w:rsidR="000C3650" w:rsidRDefault="000C3650" w:rsidP="00A91D4E">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3A78C7BB" w14:textId="546F7CDB" w:rsidR="000C3650" w:rsidRDefault="00DF533A" w:rsidP="00DF533A">
            <w:pPr>
              <w:pStyle w:val="TipText"/>
              <w:numPr>
                <w:ilvl w:val="0"/>
                <w:numId w:val="35"/>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There is</w:t>
            </w:r>
            <w:r w:rsidR="000C3650">
              <w:rPr>
                <w:i w:val="0"/>
                <w:iCs w:val="0"/>
                <w:sz w:val="20"/>
                <w:szCs w:val="22"/>
              </w:rPr>
              <w:t xml:space="preserve"> vector of strings</w:t>
            </w:r>
            <w:r w:rsidR="00D505DA">
              <w:rPr>
                <w:i w:val="0"/>
                <w:iCs w:val="0"/>
                <w:sz w:val="20"/>
                <w:szCs w:val="22"/>
              </w:rPr>
              <w:t xml:space="preserve"> called</w:t>
            </w:r>
            <w:r w:rsidR="000C3650">
              <w:rPr>
                <w:i w:val="0"/>
                <w:iCs w:val="0"/>
                <w:sz w:val="20"/>
                <w:szCs w:val="22"/>
              </w:rPr>
              <w:t xml:space="preserve"> to </w:t>
            </w:r>
            <w:r>
              <w:rPr>
                <w:i w:val="0"/>
                <w:iCs w:val="0"/>
                <w:sz w:val="20"/>
                <w:szCs w:val="22"/>
              </w:rPr>
              <w:t>have errors.</w:t>
            </w:r>
          </w:p>
          <w:p w14:paraId="6A164957" w14:textId="4DCF2BAC" w:rsidR="00DF533A" w:rsidRDefault="00DF533A" w:rsidP="00DF533A">
            <w:pPr>
              <w:pStyle w:val="TipText"/>
              <w:numPr>
                <w:ilvl w:val="0"/>
                <w:numId w:val="35"/>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There is vector of vector of production term</w:t>
            </w:r>
            <w:r w:rsidR="00D505DA">
              <w:rPr>
                <w:i w:val="0"/>
                <w:iCs w:val="0"/>
                <w:sz w:val="20"/>
                <w:szCs w:val="22"/>
              </w:rPr>
              <w:t xml:space="preserve"> called derivations</w:t>
            </w:r>
            <w:r>
              <w:rPr>
                <w:i w:val="0"/>
                <w:iCs w:val="0"/>
                <w:sz w:val="20"/>
                <w:szCs w:val="22"/>
              </w:rPr>
              <w:t xml:space="preserve"> to have derivations.</w:t>
            </w:r>
          </w:p>
          <w:p w14:paraId="5E42BD78" w14:textId="26DBE6E7" w:rsidR="00DF533A" w:rsidRDefault="00DF533A" w:rsidP="00DF533A">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5D35F8B8" w14:textId="7766F0E2" w:rsidR="00DF533A" w:rsidRDefault="00DF533A" w:rsidP="00DF533A">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Loop on all the left most derivations to save it in output which is vector of strings.</w:t>
            </w:r>
          </w:p>
          <w:p w14:paraId="57819018" w14:textId="4DE0C2E8" w:rsidR="00DF533A" w:rsidRDefault="00DF533A" w:rsidP="00DF533A">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Pr>
                <w:noProof/>
              </w:rPr>
              <w:drawing>
                <wp:inline distT="0" distB="0" distL="0" distR="0" wp14:anchorId="42A2295B" wp14:editId="62195CA7">
                  <wp:extent cx="343852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2324100"/>
                          </a:xfrm>
                          <a:prstGeom prst="rect">
                            <a:avLst/>
                          </a:prstGeom>
                        </pic:spPr>
                      </pic:pic>
                    </a:graphicData>
                  </a:graphic>
                </wp:inline>
              </w:drawing>
            </w:r>
          </w:p>
          <w:p w14:paraId="7D6B62E1" w14:textId="0B40C0E4" w:rsidR="00DF533A" w:rsidRDefault="00DF533A" w:rsidP="00A91D4E">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4E349FE1" w14:textId="7FA7C588" w:rsidR="00D505DA" w:rsidRDefault="00D505DA" w:rsidP="00A91D4E">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6251E532" w14:textId="7AD2937D" w:rsidR="00D505DA" w:rsidRDefault="00D505DA" w:rsidP="00A91D4E">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7B712AED" w14:textId="3F88C481" w:rsidR="00D505DA" w:rsidRDefault="00D505DA" w:rsidP="00A91D4E">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7CE74CD2" w14:textId="507B0AD3" w:rsidR="00D505DA" w:rsidRDefault="00D505DA" w:rsidP="00A91D4E">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1B5B2848" w14:textId="13250DA7" w:rsidR="00D505DA" w:rsidRDefault="00D505DA" w:rsidP="00A91D4E">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p>
          <w:p w14:paraId="0F897BB0" w14:textId="247D40F4" w:rsidR="00D505DA" w:rsidRDefault="00D505DA" w:rsidP="00A91D4E">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Bool function that return false if the grammar is ambiguous or if there is an error in the file or the productions</w:t>
            </w:r>
            <w:r w:rsidR="00473958">
              <w:rPr>
                <w:i w:val="0"/>
                <w:iCs w:val="0"/>
                <w:sz w:val="20"/>
                <w:szCs w:val="22"/>
              </w:rPr>
              <w:t xml:space="preserve"> or any problem in phase one while reading file</w:t>
            </w:r>
            <w:r>
              <w:rPr>
                <w:i w:val="0"/>
                <w:iCs w:val="0"/>
                <w:sz w:val="20"/>
                <w:szCs w:val="22"/>
              </w:rPr>
              <w:t>, return true otherwise.</w:t>
            </w:r>
          </w:p>
          <w:p w14:paraId="606D1616" w14:textId="04D49CEE" w:rsidR="00D505DA" w:rsidRDefault="00D505DA" w:rsidP="00D505DA">
            <w:pPr>
              <w:pStyle w:val="TipText"/>
              <w:numPr>
                <w:ilvl w:val="0"/>
                <w:numId w:val="36"/>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Push in stack the dollar sign then the start production.</w:t>
            </w:r>
          </w:p>
          <w:p w14:paraId="6B950510" w14:textId="00BAF28B" w:rsidR="00D505DA" w:rsidRDefault="00D505DA" w:rsidP="00D505DA">
            <w:pPr>
              <w:pStyle w:val="TipText"/>
              <w:numPr>
                <w:ilvl w:val="0"/>
                <w:numId w:val="36"/>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Token t has the input tokens.</w:t>
            </w:r>
          </w:p>
          <w:p w14:paraId="05E05F46" w14:textId="4FEAB513" w:rsidR="00D505DA" w:rsidRPr="000C3650" w:rsidRDefault="00D505DA" w:rsidP="00A91D4E">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Pr>
                <w:noProof/>
              </w:rPr>
              <w:drawing>
                <wp:inline distT="0" distB="0" distL="0" distR="0" wp14:anchorId="7A316FEB" wp14:editId="2A59125E">
                  <wp:extent cx="571972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281" cy="3991363"/>
                          </a:xfrm>
                          <a:prstGeom prst="rect">
                            <a:avLst/>
                          </a:prstGeom>
                        </pic:spPr>
                      </pic:pic>
                    </a:graphicData>
                  </a:graphic>
                </wp:inline>
              </w:drawing>
            </w:r>
          </w:p>
          <w:p w14:paraId="5DF8C552" w14:textId="77777777" w:rsidR="000C3650" w:rsidRDefault="000C3650" w:rsidP="00A91D4E">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1BFA0DA1" w14:textId="77777777" w:rsidR="00D505DA" w:rsidRDefault="00D505DA" w:rsidP="00A91D4E">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343C3821" w14:textId="53231B21" w:rsidR="00D505DA" w:rsidRDefault="00D505DA" w:rsidP="00D505DA">
            <w:pPr>
              <w:pStyle w:val="TipText"/>
              <w:numPr>
                <w:ilvl w:val="0"/>
                <w:numId w:val="36"/>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Check if the stack is empty then loop and do the algorithm or steps of left most derivation.</w:t>
            </w:r>
          </w:p>
          <w:p w14:paraId="18873DE0" w14:textId="071FD94D" w:rsidR="00D505DA" w:rsidRDefault="00D505DA" w:rsidP="00D505DA">
            <w:pPr>
              <w:pStyle w:val="TipText"/>
              <w:numPr>
                <w:ilvl w:val="0"/>
                <w:numId w:val="36"/>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Check if the stack top is terminal:</w:t>
            </w:r>
          </w:p>
          <w:p w14:paraId="6BE002DC" w14:textId="568C9FF4" w:rsidR="00D505DA" w:rsidRDefault="00D505DA" w:rsidP="00D505DA">
            <w:pPr>
              <w:pStyle w:val="TipText"/>
              <w:numPr>
                <w:ilvl w:val="0"/>
                <w:numId w:val="37"/>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If so, check if the input token equals the stack top</w:t>
            </w:r>
            <w:r w:rsidR="00655633">
              <w:rPr>
                <w:i w:val="0"/>
                <w:iCs w:val="0"/>
                <w:sz w:val="20"/>
                <w:szCs w:val="22"/>
              </w:rPr>
              <w:t>, pop the stack then get the next token.</w:t>
            </w:r>
          </w:p>
          <w:p w14:paraId="6BE1350C" w14:textId="35729022" w:rsidR="00655633" w:rsidRDefault="00655633" w:rsidP="00D505DA">
            <w:pPr>
              <w:pStyle w:val="TipText"/>
              <w:numPr>
                <w:ilvl w:val="0"/>
                <w:numId w:val="37"/>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If the token is not equal the stack, check if it is epsilon, if so, then pop.</w:t>
            </w:r>
          </w:p>
          <w:p w14:paraId="2FF758BE" w14:textId="4351EAD2" w:rsidR="00655633" w:rsidRDefault="00655633" w:rsidP="00D505DA">
            <w:pPr>
              <w:pStyle w:val="TipText"/>
              <w:numPr>
                <w:ilvl w:val="0"/>
                <w:numId w:val="37"/>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lastRenderedPageBreak/>
              <w:t>Else, save this error as missing error.</w:t>
            </w:r>
          </w:p>
          <w:p w14:paraId="62936870" w14:textId="574850E2" w:rsidR="00655633" w:rsidRDefault="00655633" w:rsidP="00655633">
            <w:pPr>
              <w:pStyle w:val="TipText"/>
              <w:numPr>
                <w:ilvl w:val="0"/>
                <w:numId w:val="38"/>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If the stack top is not terminal.</w:t>
            </w:r>
          </w:p>
          <w:p w14:paraId="0C53C971" w14:textId="5CA53DB1" w:rsidR="00655633" w:rsidRDefault="00655633" w:rsidP="00655633">
            <w:pPr>
              <w:pStyle w:val="TipText"/>
              <w:numPr>
                <w:ilvl w:val="0"/>
                <w:numId w:val="39"/>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If the stack top under the token goes to nothing, then pop the stack and save the error discard and get the next token.</w:t>
            </w:r>
          </w:p>
          <w:p w14:paraId="22E61207" w14:textId="7B766CC1" w:rsidR="00655633" w:rsidRDefault="00655633" w:rsidP="00655633">
            <w:pPr>
              <w:pStyle w:val="TipText"/>
              <w:numPr>
                <w:ilvl w:val="0"/>
                <w:numId w:val="39"/>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If the stack top under the token goes to production, check if it goes to sync, calls handle derivation then pop the stack.</w:t>
            </w:r>
          </w:p>
          <w:p w14:paraId="093716C9" w14:textId="1F015120" w:rsidR="00655633" w:rsidRPr="00655633" w:rsidRDefault="00655633" w:rsidP="00655633">
            <w:pPr>
              <w:pStyle w:val="TipText"/>
              <w:numPr>
                <w:ilvl w:val="0"/>
                <w:numId w:val="39"/>
              </w:numPr>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Else, pop the stack then calls handle derivation</w:t>
            </w:r>
          </w:p>
          <w:p w14:paraId="52F2A9E1" w14:textId="77777777" w:rsidR="00D505DA" w:rsidRDefault="00D505DA" w:rsidP="00A91D4E">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5D367415" w14:textId="785F6F0D" w:rsidR="00046E4D" w:rsidRDefault="0039498A" w:rsidP="00046E4D">
            <w:pPr>
              <w:pStyle w:val="TipText"/>
              <w:cnfStyle w:val="000000000000" w:firstRow="0" w:lastRow="0" w:firstColumn="0" w:lastColumn="0" w:oddVBand="0" w:evenVBand="0" w:oddHBand="0" w:evenHBand="0" w:firstRowFirstColumn="0" w:firstRowLastColumn="0" w:lastRowFirstColumn="0" w:lastRowLastColumn="0"/>
              <w:rPr>
                <w:noProof/>
              </w:rPr>
            </w:pPr>
            <w:r w:rsidRPr="0039498A">
              <w:rPr>
                <w:noProof/>
              </w:rPr>
              <w:drawing>
                <wp:anchor distT="0" distB="0" distL="114300" distR="114300" simplePos="0" relativeHeight="251658240" behindDoc="0" locked="0" layoutInCell="1" allowOverlap="1" wp14:anchorId="3F40234F" wp14:editId="08B95406">
                  <wp:simplePos x="0" y="0"/>
                  <wp:positionH relativeFrom="column">
                    <wp:posOffset>2540</wp:posOffset>
                  </wp:positionH>
                  <wp:positionV relativeFrom="paragraph">
                    <wp:posOffset>3226435</wp:posOffset>
                  </wp:positionV>
                  <wp:extent cx="5798820" cy="17297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482" b="5997"/>
                          <a:stretch/>
                        </pic:blipFill>
                        <pic:spPr bwMode="auto">
                          <a:xfrm>
                            <a:off x="0" y="0"/>
                            <a:ext cx="5798820"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5DA">
              <w:rPr>
                <w:noProof/>
              </w:rPr>
              <w:drawing>
                <wp:inline distT="0" distB="0" distL="0" distR="0" wp14:anchorId="3CEC6D74" wp14:editId="7AC4D92A">
                  <wp:extent cx="5726430" cy="31813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6430" cy="3181350"/>
                          </a:xfrm>
                          <a:prstGeom prst="rect">
                            <a:avLst/>
                          </a:prstGeom>
                        </pic:spPr>
                      </pic:pic>
                    </a:graphicData>
                  </a:graphic>
                </wp:inline>
              </w:drawing>
            </w:r>
          </w:p>
          <w:p w14:paraId="78A7DF17" w14:textId="77777777" w:rsidR="0039498A" w:rsidRDefault="0039498A" w:rsidP="00D505DA">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5A536A37" w14:textId="355824CE" w:rsidR="00655633" w:rsidRDefault="00655633" w:rsidP="00D505DA">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Check if the stack and errors are empty, then accept the grammar, else not accept the grammar.</w:t>
            </w:r>
          </w:p>
          <w:p w14:paraId="44B37358" w14:textId="77777777" w:rsidR="00655633" w:rsidRDefault="00655633" w:rsidP="00D505DA">
            <w:pPr>
              <w:pStyle w:val="TipText"/>
              <w:cnfStyle w:val="000000000000" w:firstRow="0" w:lastRow="0" w:firstColumn="0" w:lastColumn="0" w:oddVBand="0" w:evenVBand="0" w:oddHBand="0" w:evenHBand="0" w:firstRowFirstColumn="0" w:firstRowLastColumn="0" w:lastRowFirstColumn="0" w:lastRowLastColumn="0"/>
              <w:rPr>
                <w:sz w:val="20"/>
                <w:szCs w:val="22"/>
              </w:rPr>
            </w:pPr>
            <w:r>
              <w:rPr>
                <w:noProof/>
              </w:rPr>
              <w:lastRenderedPageBreak/>
              <w:drawing>
                <wp:inline distT="0" distB="0" distL="0" distR="0" wp14:anchorId="6D413310" wp14:editId="7950D33C">
                  <wp:extent cx="340995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1400175"/>
                          </a:xfrm>
                          <a:prstGeom prst="rect">
                            <a:avLst/>
                          </a:prstGeom>
                        </pic:spPr>
                      </pic:pic>
                    </a:graphicData>
                  </a:graphic>
                </wp:inline>
              </w:drawing>
            </w:r>
          </w:p>
          <w:p w14:paraId="0A0E4F06" w14:textId="77777777" w:rsidR="00AB57C7" w:rsidRDefault="00AB57C7" w:rsidP="00D505DA">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58F44ADE" w14:textId="66030BFF" w:rsidR="00AB57C7" w:rsidRPr="00AB57C7" w:rsidRDefault="00AB57C7" w:rsidP="00D505DA">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Pr>
                <w:i w:val="0"/>
                <w:iCs w:val="0"/>
                <w:sz w:val="20"/>
                <w:szCs w:val="22"/>
              </w:rPr>
              <w:t>Handle derivation that replace one non terminal in the stack with its production.</w:t>
            </w:r>
          </w:p>
          <w:p w14:paraId="66179234" w14:textId="51BEAB48" w:rsidR="00AB57C7" w:rsidRPr="00CA1443" w:rsidRDefault="00AB57C7" w:rsidP="00D505DA">
            <w:pPr>
              <w:pStyle w:val="TipText"/>
              <w:cnfStyle w:val="000000000000" w:firstRow="0" w:lastRow="0" w:firstColumn="0" w:lastColumn="0" w:oddVBand="0" w:evenVBand="0" w:oddHBand="0" w:evenHBand="0" w:firstRowFirstColumn="0" w:firstRowLastColumn="0" w:lastRowFirstColumn="0" w:lastRowLastColumn="0"/>
              <w:rPr>
                <w:sz w:val="20"/>
                <w:szCs w:val="22"/>
              </w:rPr>
            </w:pPr>
            <w:r>
              <w:rPr>
                <w:noProof/>
              </w:rPr>
              <w:drawing>
                <wp:inline distT="0" distB="0" distL="0" distR="0" wp14:anchorId="1ABDBDFA" wp14:editId="146F5FE1">
                  <wp:extent cx="5651500" cy="3390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500" cy="3390900"/>
                          </a:xfrm>
                          <a:prstGeom prst="rect">
                            <a:avLst/>
                          </a:prstGeom>
                        </pic:spPr>
                      </pic:pic>
                    </a:graphicData>
                  </a:graphic>
                </wp:inline>
              </w:drawing>
            </w:r>
          </w:p>
        </w:tc>
      </w:tr>
    </w:tbl>
    <w:p w14:paraId="16824E07" w14:textId="77777777" w:rsidR="00C24755" w:rsidRPr="00C24755" w:rsidRDefault="00C24755" w:rsidP="00C24755">
      <w:pPr>
        <w:rPr>
          <w:b/>
          <w:bCs/>
          <w:caps/>
          <w:color w:val="1F4E79" w:themeColor="accent1" w:themeShade="80"/>
          <w:sz w:val="36"/>
          <w:szCs w:val="22"/>
        </w:rPr>
      </w:pPr>
    </w:p>
    <w:p w14:paraId="180E6BAC" w14:textId="77777777" w:rsidR="00CC6C9D" w:rsidRDefault="00CC6C9D" w:rsidP="0040105B">
      <w:pPr>
        <w:rPr>
          <w:b/>
          <w:bCs/>
          <w:caps/>
          <w:color w:val="1F4E79" w:themeColor="accent1" w:themeShade="80"/>
          <w:sz w:val="48"/>
          <w:szCs w:val="32"/>
        </w:rPr>
      </w:pPr>
    </w:p>
    <w:p w14:paraId="0DBA2CCA" w14:textId="77777777" w:rsidR="00CC6C9D" w:rsidRDefault="00CC6C9D" w:rsidP="0040105B">
      <w:pPr>
        <w:rPr>
          <w:b/>
          <w:bCs/>
          <w:caps/>
          <w:color w:val="1F4E79" w:themeColor="accent1" w:themeShade="80"/>
          <w:sz w:val="48"/>
          <w:szCs w:val="32"/>
        </w:rPr>
      </w:pPr>
    </w:p>
    <w:p w14:paraId="6950A16F" w14:textId="77777777" w:rsidR="00CC6C9D" w:rsidRDefault="00CC6C9D" w:rsidP="0040105B">
      <w:pPr>
        <w:rPr>
          <w:b/>
          <w:bCs/>
          <w:caps/>
          <w:color w:val="1F4E79" w:themeColor="accent1" w:themeShade="80"/>
          <w:sz w:val="48"/>
          <w:szCs w:val="32"/>
        </w:rPr>
      </w:pPr>
    </w:p>
    <w:p w14:paraId="3060CA5B" w14:textId="77777777" w:rsidR="00A91E8E" w:rsidRDefault="00A91E8E" w:rsidP="0040105B">
      <w:pPr>
        <w:rPr>
          <w:b/>
          <w:bCs/>
          <w:caps/>
          <w:color w:val="1F4E79" w:themeColor="accent1" w:themeShade="80"/>
          <w:sz w:val="48"/>
          <w:szCs w:val="32"/>
        </w:rPr>
      </w:pPr>
    </w:p>
    <w:p w14:paraId="0073E19A" w14:textId="5CC09DDA" w:rsidR="003417E4" w:rsidRDefault="00C24755" w:rsidP="0040105B">
      <w:pPr>
        <w:rPr>
          <w:b/>
          <w:bCs/>
          <w:caps/>
          <w:color w:val="1F4E79" w:themeColor="accent1" w:themeShade="80"/>
          <w:sz w:val="48"/>
          <w:szCs w:val="32"/>
        </w:rPr>
      </w:pPr>
      <w:r w:rsidRPr="00C24755">
        <w:rPr>
          <w:b/>
          <w:bCs/>
          <w:caps/>
          <w:color w:val="1F4E79" w:themeColor="accent1" w:themeShade="80"/>
          <w:sz w:val="48"/>
          <w:szCs w:val="32"/>
        </w:rPr>
        <w:lastRenderedPageBreak/>
        <w:t xml:space="preserve">TRANSITION </w:t>
      </w:r>
      <w:r w:rsidR="00DD7D35" w:rsidRPr="00DD7D35">
        <w:rPr>
          <w:b/>
          <w:bCs/>
          <w:caps/>
          <w:color w:val="1F4E79" w:themeColor="accent1" w:themeShade="80"/>
          <w:sz w:val="48"/>
          <w:szCs w:val="32"/>
        </w:rPr>
        <w:t xml:space="preserve">Diagrams </w:t>
      </w:r>
      <w:r w:rsidR="00DD7D35">
        <w:rPr>
          <w:b/>
          <w:bCs/>
          <w:caps/>
          <w:color w:val="1F4E79" w:themeColor="accent1" w:themeShade="80"/>
          <w:sz w:val="48"/>
          <w:szCs w:val="32"/>
        </w:rPr>
        <w:t xml:space="preserve">and </w:t>
      </w:r>
      <w:r w:rsidR="00DD7D35" w:rsidRPr="00DD7D35">
        <w:rPr>
          <w:b/>
          <w:bCs/>
          <w:caps/>
          <w:color w:val="1F4E79" w:themeColor="accent1" w:themeShade="80"/>
          <w:sz w:val="48"/>
          <w:szCs w:val="32"/>
        </w:rPr>
        <w:t>Parsing Tables</w:t>
      </w:r>
    </w:p>
    <w:p w14:paraId="3BF95BDE" w14:textId="6ECAD622" w:rsidR="0040105B" w:rsidRDefault="009308B7" w:rsidP="009308B7">
      <w:pPr>
        <w:rPr>
          <w:rFonts w:ascii="ProximaNova-Regular" w:hAnsi="ProximaNova-Regular" w:cs="ProximaNova-Regular"/>
          <w:color w:val="353744"/>
          <w:sz w:val="26"/>
          <w:szCs w:val="26"/>
        </w:rPr>
      </w:pPr>
      <w:r w:rsidRPr="009308B7">
        <w:rPr>
          <w:rFonts w:ascii="ProximaNova-Regular" w:hAnsi="ProximaNova-Regular" w:cs="ProximaNova-Regular"/>
          <w:color w:val="353744"/>
          <w:sz w:val="26"/>
          <w:szCs w:val="26"/>
        </w:rPr>
        <w:t>Fully spreadsheet is found here for the resultant grammar table:</w:t>
      </w:r>
    </w:p>
    <w:p w14:paraId="7685B894" w14:textId="7415B8D8" w:rsidR="009308B7" w:rsidRPr="009308B7" w:rsidRDefault="007F785F" w:rsidP="009308B7">
      <w:pPr>
        <w:rPr>
          <w:rFonts w:ascii="ProximaNova-Regular" w:hAnsi="ProximaNova-Regular" w:cs="ProximaNova-Regular"/>
          <w:color w:val="353744"/>
          <w:sz w:val="34"/>
          <w:szCs w:val="34"/>
        </w:rPr>
      </w:pPr>
      <w:hyperlink r:id="rId17" w:history="1">
        <w:r w:rsidR="009308B7" w:rsidRPr="009308B7">
          <w:rPr>
            <w:rStyle w:val="Hyperlink"/>
            <w:rFonts w:ascii="ProximaNova-Regular" w:hAnsi="ProximaNova-Regular" w:cs="ProximaNova-Regular"/>
            <w:sz w:val="34"/>
            <w:szCs w:val="34"/>
          </w:rPr>
          <w:t>https://drive.google.com/file/d/1Cbf5-nn8W5NPp9cnPAML1PzFLI5SqDzj/view?usp=sharing</w:t>
        </w:r>
      </w:hyperlink>
    </w:p>
    <w:p w14:paraId="7C27BC8C" w14:textId="43BC2EE4" w:rsidR="009308B7" w:rsidRDefault="009308B7" w:rsidP="00D1374B">
      <w:pPr>
        <w:rPr>
          <w:sz w:val="22"/>
          <w:szCs w:val="22"/>
        </w:rPr>
      </w:pPr>
      <w:r w:rsidRPr="009308B7">
        <w:rPr>
          <w:noProof/>
          <w:sz w:val="22"/>
          <w:szCs w:val="22"/>
        </w:rPr>
        <w:drawing>
          <wp:anchor distT="0" distB="0" distL="114300" distR="114300" simplePos="0" relativeHeight="251661312" behindDoc="0" locked="0" layoutInCell="1" allowOverlap="1" wp14:anchorId="1904E203" wp14:editId="28045062">
            <wp:simplePos x="0" y="0"/>
            <wp:positionH relativeFrom="column">
              <wp:posOffset>-861060</wp:posOffset>
            </wp:positionH>
            <wp:positionV relativeFrom="paragraph">
              <wp:posOffset>303530</wp:posOffset>
            </wp:positionV>
            <wp:extent cx="7688580" cy="477012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688580" cy="4770120"/>
                    </a:xfrm>
                    <a:prstGeom prst="rect">
                      <a:avLst/>
                    </a:prstGeom>
                  </pic:spPr>
                </pic:pic>
              </a:graphicData>
            </a:graphic>
            <wp14:sizeRelH relativeFrom="margin">
              <wp14:pctWidth>0</wp14:pctWidth>
            </wp14:sizeRelH>
            <wp14:sizeRelV relativeFrom="margin">
              <wp14:pctHeight>0</wp14:pctHeight>
            </wp14:sizeRelV>
          </wp:anchor>
        </w:drawing>
      </w:r>
    </w:p>
    <w:p w14:paraId="1806B2C9" w14:textId="25E7ABF2" w:rsidR="009308B7" w:rsidRDefault="009308B7" w:rsidP="00D1374B">
      <w:pPr>
        <w:rPr>
          <w:sz w:val="22"/>
          <w:szCs w:val="22"/>
        </w:rPr>
      </w:pPr>
    </w:p>
    <w:p w14:paraId="119DFB01" w14:textId="77777777" w:rsidR="009308B7" w:rsidRDefault="009308B7" w:rsidP="00D1374B">
      <w:pPr>
        <w:rPr>
          <w:sz w:val="22"/>
          <w:szCs w:val="22"/>
        </w:rPr>
      </w:pPr>
    </w:p>
    <w:p w14:paraId="3722709E" w14:textId="41C0AB7B" w:rsidR="00B4325A" w:rsidRPr="00B4325A" w:rsidRDefault="008770C9" w:rsidP="00B4325A">
      <w:pPr>
        <w:pStyle w:val="Heading1"/>
        <w:rPr>
          <w:sz w:val="48"/>
          <w:szCs w:val="32"/>
        </w:rPr>
      </w:pPr>
      <w:r w:rsidRPr="008770C9">
        <w:rPr>
          <w:sz w:val="48"/>
          <w:szCs w:val="32"/>
        </w:rPr>
        <w:lastRenderedPageBreak/>
        <w:t>Sample run</w:t>
      </w:r>
    </w:p>
    <w:p w14:paraId="26E5F5F3" w14:textId="177F59D0" w:rsidR="00B4325A" w:rsidRDefault="00B4325A" w:rsidP="00B4325A">
      <w:pPr>
        <w:rPr>
          <w:rFonts w:ascii="ProximaNova-Bold" w:hAnsi="ProximaNova-Bold" w:cs="ProximaNova-Bold"/>
          <w:b/>
          <w:bCs/>
          <w:color w:val="353744"/>
          <w:sz w:val="34"/>
          <w:szCs w:val="34"/>
        </w:rPr>
      </w:pPr>
      <w:r w:rsidRPr="00B4325A">
        <w:rPr>
          <w:rFonts w:ascii="ProximaNova-Bold" w:hAnsi="ProximaNova-Bold" w:cs="ProximaNova-Bold"/>
          <w:b/>
          <w:bCs/>
          <w:color w:val="353744"/>
          <w:sz w:val="34"/>
          <w:szCs w:val="34"/>
        </w:rPr>
        <w:t>INPUT FILES</w:t>
      </w:r>
    </w:p>
    <w:p w14:paraId="0BA54906" w14:textId="01B1AAB3" w:rsidR="00B4325A" w:rsidRPr="00273908" w:rsidRDefault="00B4325A" w:rsidP="00B4325A">
      <w:pPr>
        <w:rPr>
          <w:rFonts w:ascii="ProximaNova-Bold" w:hAnsi="ProximaNova-Bold" w:cs="ProximaNova-Bold"/>
          <w:b/>
          <w:bCs/>
          <w:color w:val="666666"/>
          <w:sz w:val="28"/>
          <w:szCs w:val="28"/>
        </w:rPr>
      </w:pPr>
      <w:r w:rsidRPr="00273908">
        <w:rPr>
          <w:rFonts w:ascii="ProximaNova-Bold" w:hAnsi="ProximaNova-Bold" w:cs="ProximaNova-Bold"/>
          <w:b/>
          <w:bCs/>
          <w:color w:val="666666"/>
          <w:sz w:val="28"/>
          <w:szCs w:val="28"/>
        </w:rPr>
        <w:t>Lexical Rules Input File</w:t>
      </w:r>
    </w:p>
    <w:p w14:paraId="33088DBA" w14:textId="25D18978" w:rsidR="00B4325A" w:rsidRPr="00B4325A" w:rsidRDefault="00B4325A" w:rsidP="00B43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6"/>
          <w:szCs w:val="26"/>
          <w:lang w:eastAsia="en-US"/>
        </w:rPr>
      </w:pPr>
      <w:r w:rsidRPr="00B4325A">
        <w:rPr>
          <w:rFonts w:ascii="Consolas" w:eastAsia="Times New Roman" w:hAnsi="Consolas" w:cs="Courier New"/>
          <w:b/>
          <w:bCs/>
          <w:color w:val="000000"/>
          <w:sz w:val="26"/>
          <w:szCs w:val="26"/>
          <w:lang w:eastAsia="en-US"/>
        </w:rPr>
        <w:t xml:space="preserve">letter = </w:t>
      </w:r>
      <w:proofErr w:type="spellStart"/>
      <w:r w:rsidRPr="00B4325A">
        <w:rPr>
          <w:rFonts w:ascii="Consolas" w:eastAsia="Times New Roman" w:hAnsi="Consolas" w:cs="Courier New"/>
          <w:b/>
          <w:bCs/>
          <w:color w:val="000000"/>
          <w:sz w:val="26"/>
          <w:szCs w:val="26"/>
          <w:lang w:eastAsia="en-US"/>
        </w:rPr>
        <w:t>a-z|A-Z</w:t>
      </w:r>
      <w:proofErr w:type="spellEnd"/>
      <w:r w:rsidRPr="00B4325A">
        <w:rPr>
          <w:rFonts w:ascii="Consolas" w:eastAsia="Times New Roman" w:hAnsi="Consolas" w:cs="Courier New"/>
          <w:b/>
          <w:bCs/>
          <w:color w:val="000000"/>
          <w:sz w:val="26"/>
          <w:szCs w:val="26"/>
          <w:lang w:eastAsia="en-US"/>
        </w:rPr>
        <w:br/>
        <w:t>digit = 0-9</w:t>
      </w:r>
      <w:r w:rsidRPr="00B4325A">
        <w:rPr>
          <w:rFonts w:ascii="Consolas" w:eastAsia="Times New Roman" w:hAnsi="Consolas" w:cs="Courier New"/>
          <w:b/>
          <w:bCs/>
          <w:color w:val="000000"/>
          <w:sz w:val="26"/>
          <w:szCs w:val="26"/>
          <w:lang w:eastAsia="en-US"/>
        </w:rPr>
        <w:br/>
        <w:t xml:space="preserve">{ </w:t>
      </w:r>
      <w:proofErr w:type="spellStart"/>
      <w:r w:rsidRPr="00B4325A">
        <w:rPr>
          <w:rFonts w:ascii="Consolas" w:eastAsia="Times New Roman" w:hAnsi="Consolas" w:cs="Courier New"/>
          <w:b/>
          <w:bCs/>
          <w:color w:val="000000"/>
          <w:sz w:val="26"/>
          <w:szCs w:val="26"/>
          <w:lang w:eastAsia="en-US"/>
        </w:rPr>
        <w:t>boolean</w:t>
      </w:r>
      <w:proofErr w:type="spellEnd"/>
      <w:r w:rsidRPr="00B4325A">
        <w:rPr>
          <w:rFonts w:ascii="Consolas" w:eastAsia="Times New Roman" w:hAnsi="Consolas" w:cs="Courier New"/>
          <w:b/>
          <w:bCs/>
          <w:color w:val="000000"/>
          <w:sz w:val="26"/>
          <w:szCs w:val="26"/>
          <w:lang w:eastAsia="en-US"/>
        </w:rPr>
        <w:t xml:space="preserve"> int float}</w:t>
      </w:r>
      <w:r w:rsidRPr="00B4325A">
        <w:rPr>
          <w:rFonts w:ascii="Consolas" w:eastAsia="Times New Roman" w:hAnsi="Consolas" w:cs="Courier New"/>
          <w:b/>
          <w:bCs/>
          <w:color w:val="000000"/>
          <w:sz w:val="26"/>
          <w:szCs w:val="26"/>
          <w:lang w:eastAsia="en-US"/>
        </w:rPr>
        <w:br/>
        <w:t>id: letter (</w:t>
      </w:r>
      <w:proofErr w:type="spellStart"/>
      <w:r w:rsidRPr="00B4325A">
        <w:rPr>
          <w:rFonts w:ascii="Consolas" w:eastAsia="Times New Roman" w:hAnsi="Consolas" w:cs="Courier New"/>
          <w:b/>
          <w:bCs/>
          <w:color w:val="000000"/>
          <w:sz w:val="26"/>
          <w:szCs w:val="26"/>
          <w:lang w:eastAsia="en-US"/>
        </w:rPr>
        <w:t>letter|</w:t>
      </w:r>
      <w:r w:rsidRPr="00273908">
        <w:rPr>
          <w:rFonts w:ascii="Consolas" w:eastAsia="Times New Roman" w:hAnsi="Consolas" w:cs="Courier New"/>
          <w:b/>
          <w:bCs/>
          <w:color w:val="000000"/>
          <w:sz w:val="26"/>
          <w:szCs w:val="26"/>
          <w:lang w:eastAsia="en-US"/>
        </w:rPr>
        <w:t>digit</w:t>
      </w:r>
      <w:proofErr w:type="spellEnd"/>
      <w:r w:rsidRPr="00273908">
        <w:rPr>
          <w:rFonts w:ascii="Consolas" w:eastAsia="Times New Roman" w:hAnsi="Consolas" w:cs="Courier New"/>
          <w:b/>
          <w:bCs/>
          <w:color w:val="000000"/>
          <w:sz w:val="26"/>
          <w:szCs w:val="26"/>
          <w:lang w:eastAsia="en-US"/>
        </w:rPr>
        <w:t>) *</w:t>
      </w:r>
      <w:r w:rsidRPr="00B4325A">
        <w:rPr>
          <w:rFonts w:ascii="Consolas" w:eastAsia="Times New Roman" w:hAnsi="Consolas" w:cs="Courier New"/>
          <w:b/>
          <w:bCs/>
          <w:color w:val="000000"/>
          <w:sz w:val="26"/>
          <w:szCs w:val="26"/>
          <w:lang w:eastAsia="en-US"/>
        </w:rPr>
        <w:br/>
        <w:t>digits = digit+</w:t>
      </w:r>
      <w:r w:rsidRPr="00B4325A">
        <w:rPr>
          <w:rFonts w:ascii="Consolas" w:eastAsia="Times New Roman" w:hAnsi="Consolas" w:cs="Courier New"/>
          <w:b/>
          <w:bCs/>
          <w:color w:val="000000"/>
          <w:sz w:val="26"/>
          <w:szCs w:val="26"/>
          <w:lang w:eastAsia="en-US"/>
        </w:rPr>
        <w:br/>
        <w:t>num: digit+ | digit</w:t>
      </w:r>
      <w:r w:rsidRPr="00273908">
        <w:rPr>
          <w:rFonts w:ascii="Consolas" w:eastAsia="Times New Roman" w:hAnsi="Consolas" w:cs="Courier New"/>
          <w:b/>
          <w:bCs/>
          <w:color w:val="000000"/>
          <w:sz w:val="26"/>
          <w:szCs w:val="26"/>
          <w:lang w:eastAsia="en-US"/>
        </w:rPr>
        <w:t>+.</w:t>
      </w:r>
      <w:r w:rsidRPr="00B4325A">
        <w:rPr>
          <w:rFonts w:ascii="Consolas" w:eastAsia="Times New Roman" w:hAnsi="Consolas" w:cs="Courier New"/>
          <w:b/>
          <w:bCs/>
          <w:color w:val="000000"/>
          <w:sz w:val="26"/>
          <w:szCs w:val="26"/>
          <w:lang w:eastAsia="en-US"/>
        </w:rPr>
        <w:t xml:space="preserve"> digits ( \L | E digits)</w:t>
      </w:r>
      <w:r w:rsidRPr="00B4325A">
        <w:rPr>
          <w:rFonts w:ascii="Consolas" w:eastAsia="Times New Roman" w:hAnsi="Consolas" w:cs="Courier New"/>
          <w:b/>
          <w:bCs/>
          <w:color w:val="000000"/>
          <w:sz w:val="26"/>
          <w:szCs w:val="26"/>
          <w:lang w:eastAsia="en-US"/>
        </w:rPr>
        <w:br/>
      </w:r>
      <w:proofErr w:type="spellStart"/>
      <w:r w:rsidRPr="00B4325A">
        <w:rPr>
          <w:rFonts w:ascii="Consolas" w:eastAsia="Times New Roman" w:hAnsi="Consolas" w:cs="Courier New"/>
          <w:b/>
          <w:bCs/>
          <w:color w:val="000000"/>
          <w:sz w:val="26"/>
          <w:szCs w:val="26"/>
          <w:lang w:eastAsia="en-US"/>
        </w:rPr>
        <w:t>relop</w:t>
      </w:r>
      <w:proofErr w:type="spellEnd"/>
      <w:r w:rsidRPr="00B4325A">
        <w:rPr>
          <w:rFonts w:ascii="Consolas" w:eastAsia="Times New Roman" w:hAnsi="Consolas" w:cs="Courier New"/>
          <w:b/>
          <w:bCs/>
          <w:color w:val="000000"/>
          <w:sz w:val="26"/>
          <w:szCs w:val="26"/>
          <w:lang w:eastAsia="en-US"/>
        </w:rPr>
        <w:t>: \=\= | !\= | &gt; | &gt;\= | &lt; | &lt;\=</w:t>
      </w:r>
      <w:r w:rsidRPr="00B4325A">
        <w:rPr>
          <w:rFonts w:ascii="Consolas" w:eastAsia="Times New Roman" w:hAnsi="Consolas" w:cs="Courier New"/>
          <w:b/>
          <w:bCs/>
          <w:color w:val="000000"/>
          <w:sz w:val="26"/>
          <w:szCs w:val="26"/>
          <w:lang w:eastAsia="en-US"/>
        </w:rPr>
        <w:br/>
        <w:t>{ if else while true false}</w:t>
      </w:r>
      <w:r w:rsidRPr="00B4325A">
        <w:rPr>
          <w:rFonts w:ascii="Consolas" w:eastAsia="Times New Roman" w:hAnsi="Consolas" w:cs="Courier New"/>
          <w:b/>
          <w:bCs/>
          <w:color w:val="000000"/>
          <w:sz w:val="26"/>
          <w:szCs w:val="26"/>
          <w:lang w:eastAsia="en-US"/>
        </w:rPr>
        <w:br/>
        <w:t>assign: =</w:t>
      </w:r>
      <w:r w:rsidRPr="00B4325A">
        <w:rPr>
          <w:rFonts w:ascii="Consolas" w:eastAsia="Times New Roman" w:hAnsi="Consolas" w:cs="Courier New"/>
          <w:b/>
          <w:bCs/>
          <w:color w:val="000000"/>
          <w:sz w:val="26"/>
          <w:szCs w:val="26"/>
          <w:lang w:eastAsia="en-US"/>
        </w:rPr>
        <w:br/>
        <w:t>[; , \( \) { }]</w:t>
      </w:r>
      <w:r w:rsidRPr="00B4325A">
        <w:rPr>
          <w:rFonts w:ascii="Consolas" w:eastAsia="Times New Roman" w:hAnsi="Consolas" w:cs="Courier New"/>
          <w:b/>
          <w:bCs/>
          <w:color w:val="000000"/>
          <w:sz w:val="26"/>
          <w:szCs w:val="26"/>
          <w:lang w:eastAsia="en-US"/>
        </w:rPr>
        <w:br/>
      </w:r>
      <w:proofErr w:type="spellStart"/>
      <w:r w:rsidRPr="00B4325A">
        <w:rPr>
          <w:rFonts w:ascii="Consolas" w:eastAsia="Times New Roman" w:hAnsi="Consolas" w:cs="Courier New"/>
          <w:b/>
          <w:bCs/>
          <w:color w:val="000000"/>
          <w:sz w:val="26"/>
          <w:szCs w:val="26"/>
          <w:lang w:eastAsia="en-US"/>
        </w:rPr>
        <w:t>addop</w:t>
      </w:r>
      <w:proofErr w:type="spellEnd"/>
      <w:r w:rsidRPr="00B4325A">
        <w:rPr>
          <w:rFonts w:ascii="Consolas" w:eastAsia="Times New Roman" w:hAnsi="Consolas" w:cs="Courier New"/>
          <w:b/>
          <w:bCs/>
          <w:color w:val="000000"/>
          <w:sz w:val="26"/>
          <w:szCs w:val="26"/>
          <w:lang w:eastAsia="en-US"/>
        </w:rPr>
        <w:t>: \+ | -</w:t>
      </w:r>
      <w:r w:rsidRPr="00B4325A">
        <w:rPr>
          <w:rFonts w:ascii="Consolas" w:eastAsia="Times New Roman" w:hAnsi="Consolas" w:cs="Courier New"/>
          <w:b/>
          <w:bCs/>
          <w:color w:val="000000"/>
          <w:sz w:val="26"/>
          <w:szCs w:val="26"/>
          <w:lang w:eastAsia="en-US"/>
        </w:rPr>
        <w:br/>
      </w:r>
      <w:proofErr w:type="spellStart"/>
      <w:r w:rsidRPr="00B4325A">
        <w:rPr>
          <w:rFonts w:ascii="Consolas" w:eastAsia="Times New Roman" w:hAnsi="Consolas" w:cs="Courier New"/>
          <w:b/>
          <w:bCs/>
          <w:color w:val="000000"/>
          <w:sz w:val="26"/>
          <w:szCs w:val="26"/>
          <w:lang w:eastAsia="en-US"/>
        </w:rPr>
        <w:t>mulop</w:t>
      </w:r>
      <w:proofErr w:type="spellEnd"/>
      <w:r w:rsidRPr="00B4325A">
        <w:rPr>
          <w:rFonts w:ascii="Consolas" w:eastAsia="Times New Roman" w:hAnsi="Consolas" w:cs="Courier New"/>
          <w:b/>
          <w:bCs/>
          <w:color w:val="000000"/>
          <w:sz w:val="26"/>
          <w:szCs w:val="26"/>
          <w:lang w:eastAsia="en-US"/>
        </w:rPr>
        <w:t>: \* | /</w:t>
      </w:r>
      <w:r w:rsidRPr="00B4325A">
        <w:rPr>
          <w:rFonts w:ascii="Consolas" w:eastAsia="Times New Roman" w:hAnsi="Consolas" w:cs="Courier New"/>
          <w:b/>
          <w:bCs/>
          <w:color w:val="000000"/>
          <w:sz w:val="26"/>
          <w:szCs w:val="26"/>
          <w:lang w:eastAsia="en-US"/>
        </w:rPr>
        <w:br/>
      </w:r>
      <w:proofErr w:type="spellStart"/>
      <w:r w:rsidRPr="00B4325A">
        <w:rPr>
          <w:rFonts w:ascii="Consolas" w:eastAsia="Times New Roman" w:hAnsi="Consolas" w:cs="Courier New"/>
          <w:b/>
          <w:bCs/>
          <w:color w:val="000000"/>
          <w:sz w:val="26"/>
          <w:szCs w:val="26"/>
          <w:lang w:eastAsia="en-US"/>
        </w:rPr>
        <w:t>logop</w:t>
      </w:r>
      <w:proofErr w:type="spellEnd"/>
      <w:r w:rsidRPr="00B4325A">
        <w:rPr>
          <w:rFonts w:ascii="Consolas" w:eastAsia="Times New Roman" w:hAnsi="Consolas" w:cs="Courier New"/>
          <w:b/>
          <w:bCs/>
          <w:color w:val="000000"/>
          <w:sz w:val="26"/>
          <w:szCs w:val="26"/>
          <w:lang w:eastAsia="en-US"/>
        </w:rPr>
        <w:t>: \|\| | &amp;&amp;</w:t>
      </w:r>
    </w:p>
    <w:p w14:paraId="17EE461C" w14:textId="19ADB6AF" w:rsidR="00B4325A" w:rsidRDefault="00B4325A" w:rsidP="00B4325A">
      <w:pPr>
        <w:rPr>
          <w:rFonts w:ascii="ProximaNova-Bold" w:hAnsi="ProximaNova-Bold" w:cs="ProximaNova-Bold"/>
          <w:b/>
          <w:bCs/>
          <w:color w:val="666666"/>
          <w:sz w:val="26"/>
          <w:szCs w:val="26"/>
        </w:rPr>
      </w:pPr>
    </w:p>
    <w:p w14:paraId="38461E15" w14:textId="73AE1EE7" w:rsidR="00273908" w:rsidRPr="00273908" w:rsidRDefault="00273908" w:rsidP="00B4325A">
      <w:pPr>
        <w:rPr>
          <w:rFonts w:ascii="ProximaNova-Bold" w:hAnsi="ProximaNova-Bold" w:cs="ProximaNova-Bold"/>
          <w:b/>
          <w:bCs/>
          <w:color w:val="666666"/>
          <w:sz w:val="26"/>
          <w:szCs w:val="26"/>
        </w:rPr>
      </w:pPr>
      <w:r w:rsidRPr="00273908">
        <w:rPr>
          <w:rFonts w:ascii="ProximaNova-Bold" w:hAnsi="ProximaNova-Bold" w:cs="ProximaNova-Bold"/>
          <w:b/>
          <w:bCs/>
          <w:color w:val="666666"/>
          <w:sz w:val="26"/>
          <w:szCs w:val="26"/>
        </w:rPr>
        <w:t>Grammar Rules Input File</w:t>
      </w:r>
    </w:p>
    <w:p w14:paraId="79E4882A" w14:textId="69AEBBB3" w:rsidR="00273908" w:rsidRDefault="00273908" w:rsidP="00273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 METHOD_BODY = STATEMENT_LIST</w:t>
      </w:r>
      <w:r w:rsidRPr="00273908">
        <w:rPr>
          <w:rFonts w:ascii="Consolas" w:eastAsia="Times New Roman" w:hAnsi="Consolas" w:cs="Courier New"/>
          <w:b/>
          <w:bCs/>
          <w:color w:val="000000"/>
          <w:sz w:val="26"/>
          <w:szCs w:val="26"/>
          <w:lang w:eastAsia="en-US"/>
        </w:rPr>
        <w:br/>
        <w:t># STATEMENT_LIST =  STATEMENT |  STATEMENT_LIST  STATEMENT</w:t>
      </w:r>
      <w:r w:rsidRPr="00273908">
        <w:rPr>
          <w:rFonts w:ascii="Consolas" w:eastAsia="Times New Roman" w:hAnsi="Consolas" w:cs="Courier New"/>
          <w:b/>
          <w:bCs/>
          <w:color w:val="000000"/>
          <w:sz w:val="26"/>
          <w:szCs w:val="26"/>
          <w:lang w:eastAsia="en-US"/>
        </w:rPr>
        <w:br/>
        <w:t># STATEMENT =   DECLARATION</w:t>
      </w:r>
      <w:r w:rsidRPr="00273908">
        <w:rPr>
          <w:rFonts w:ascii="Consolas" w:eastAsia="Times New Roman" w:hAnsi="Consolas" w:cs="Courier New"/>
          <w:b/>
          <w:bCs/>
          <w:color w:val="000000"/>
          <w:sz w:val="26"/>
          <w:szCs w:val="26"/>
          <w:lang w:eastAsia="en-US"/>
        </w:rPr>
        <w:br/>
        <w:t xml:space="preserve"> | IF</w:t>
      </w:r>
      <w:r w:rsidRPr="00273908">
        <w:rPr>
          <w:rFonts w:ascii="Consolas" w:eastAsia="Times New Roman" w:hAnsi="Consolas" w:cs="Courier New"/>
          <w:b/>
          <w:bCs/>
          <w:color w:val="000000"/>
          <w:sz w:val="26"/>
          <w:szCs w:val="26"/>
          <w:lang w:eastAsia="en-US"/>
        </w:rPr>
        <w:br/>
        <w:t xml:space="preserve"> | WHILE</w:t>
      </w:r>
      <w:r w:rsidRPr="00273908">
        <w:rPr>
          <w:rFonts w:ascii="Consolas" w:eastAsia="Times New Roman" w:hAnsi="Consolas" w:cs="Courier New"/>
          <w:b/>
          <w:bCs/>
          <w:color w:val="000000"/>
          <w:sz w:val="26"/>
          <w:szCs w:val="26"/>
          <w:lang w:eastAsia="en-US"/>
        </w:rPr>
        <w:br/>
        <w:t xml:space="preserve"> | ASSIGNMENT</w:t>
      </w:r>
      <w:r w:rsidRPr="00273908">
        <w:rPr>
          <w:rFonts w:ascii="Consolas" w:eastAsia="Times New Roman" w:hAnsi="Consolas" w:cs="Courier New"/>
          <w:b/>
          <w:bCs/>
          <w:color w:val="000000"/>
          <w:sz w:val="26"/>
          <w:szCs w:val="26"/>
          <w:lang w:eastAsia="en-US"/>
        </w:rPr>
        <w:br/>
        <w:t># DECLARATION = PRIMITIVE_TYPE 'id' ';'</w:t>
      </w:r>
      <w:r w:rsidRPr="00273908">
        <w:rPr>
          <w:rFonts w:ascii="Consolas" w:eastAsia="Times New Roman" w:hAnsi="Consolas" w:cs="Courier New"/>
          <w:b/>
          <w:bCs/>
          <w:color w:val="000000"/>
          <w:sz w:val="26"/>
          <w:szCs w:val="26"/>
          <w:lang w:eastAsia="en-US"/>
        </w:rPr>
        <w:br/>
        <w:t># PRIMITIVE_TYPE = 'int' | 'float'</w:t>
      </w:r>
      <w:r w:rsidRPr="00273908">
        <w:rPr>
          <w:rFonts w:ascii="Consolas" w:eastAsia="Times New Roman" w:hAnsi="Consolas" w:cs="Courier New"/>
          <w:b/>
          <w:bCs/>
          <w:color w:val="000000"/>
          <w:sz w:val="26"/>
          <w:szCs w:val="26"/>
          <w:lang w:eastAsia="en-US"/>
        </w:rPr>
        <w:br/>
        <w:t># IF = 'if' '(' EXPRESSION ')' '{' STATEMENT '}' 'else' '{' STATEMENT '}'</w:t>
      </w:r>
      <w:r w:rsidRPr="00273908">
        <w:rPr>
          <w:rFonts w:ascii="Consolas" w:eastAsia="Times New Roman" w:hAnsi="Consolas" w:cs="Courier New"/>
          <w:b/>
          <w:bCs/>
          <w:color w:val="000000"/>
          <w:sz w:val="26"/>
          <w:szCs w:val="26"/>
          <w:lang w:eastAsia="en-US"/>
        </w:rPr>
        <w:br/>
        <w:t># WHILE = 'while' '(' EXPRESSION ')' '{' STATEMENT '}'</w:t>
      </w:r>
      <w:r w:rsidRPr="00273908">
        <w:rPr>
          <w:rFonts w:ascii="Consolas" w:eastAsia="Times New Roman" w:hAnsi="Consolas" w:cs="Courier New"/>
          <w:b/>
          <w:bCs/>
          <w:color w:val="000000"/>
          <w:sz w:val="26"/>
          <w:szCs w:val="26"/>
          <w:lang w:eastAsia="en-US"/>
        </w:rPr>
        <w:br/>
        <w:t># ASSIGNMENT = 'id' 'assign' EXPRESSION ';'</w:t>
      </w:r>
      <w:r w:rsidRPr="00273908">
        <w:rPr>
          <w:rFonts w:ascii="Consolas" w:eastAsia="Times New Roman" w:hAnsi="Consolas" w:cs="Courier New"/>
          <w:b/>
          <w:bCs/>
          <w:color w:val="000000"/>
          <w:sz w:val="26"/>
          <w:szCs w:val="26"/>
          <w:lang w:eastAsia="en-US"/>
        </w:rPr>
        <w:br/>
        <w:t># EXPRESSION =  SIMPLE_EXPRESSION | SIMPLE_EXPRESSION '</w:t>
      </w:r>
      <w:proofErr w:type="spellStart"/>
      <w:r w:rsidRPr="00273908">
        <w:rPr>
          <w:rFonts w:ascii="Consolas" w:eastAsia="Times New Roman" w:hAnsi="Consolas" w:cs="Courier New"/>
          <w:b/>
          <w:bCs/>
          <w:color w:val="000000"/>
          <w:sz w:val="26"/>
          <w:szCs w:val="26"/>
          <w:lang w:eastAsia="en-US"/>
        </w:rPr>
        <w:t>relop</w:t>
      </w:r>
      <w:proofErr w:type="spellEnd"/>
      <w:r w:rsidRPr="00273908">
        <w:rPr>
          <w:rFonts w:ascii="Consolas" w:eastAsia="Times New Roman" w:hAnsi="Consolas" w:cs="Courier New"/>
          <w:b/>
          <w:bCs/>
          <w:color w:val="000000"/>
          <w:sz w:val="26"/>
          <w:szCs w:val="26"/>
          <w:lang w:eastAsia="en-US"/>
        </w:rPr>
        <w:t>' SIMPLE_EXPRESSION</w:t>
      </w:r>
      <w:r w:rsidRPr="00273908">
        <w:rPr>
          <w:rFonts w:ascii="Consolas" w:eastAsia="Times New Roman" w:hAnsi="Consolas" w:cs="Courier New"/>
          <w:b/>
          <w:bCs/>
          <w:color w:val="000000"/>
          <w:sz w:val="26"/>
          <w:szCs w:val="26"/>
          <w:lang w:eastAsia="en-US"/>
        </w:rPr>
        <w:br/>
        <w:t># SIMPLE_EXPRESSION =  TERM | SIGN TERM | SIMPLE_EXPRESSION  '</w:t>
      </w:r>
      <w:proofErr w:type="spellStart"/>
      <w:r w:rsidRPr="00273908">
        <w:rPr>
          <w:rFonts w:ascii="Consolas" w:eastAsia="Times New Roman" w:hAnsi="Consolas" w:cs="Courier New"/>
          <w:b/>
          <w:bCs/>
          <w:color w:val="000000"/>
          <w:sz w:val="26"/>
          <w:szCs w:val="26"/>
          <w:lang w:eastAsia="en-US"/>
        </w:rPr>
        <w:t>addop</w:t>
      </w:r>
      <w:proofErr w:type="spellEnd"/>
      <w:r w:rsidRPr="00273908">
        <w:rPr>
          <w:rFonts w:ascii="Consolas" w:eastAsia="Times New Roman" w:hAnsi="Consolas" w:cs="Courier New"/>
          <w:b/>
          <w:bCs/>
          <w:color w:val="000000"/>
          <w:sz w:val="26"/>
          <w:szCs w:val="26"/>
          <w:lang w:eastAsia="en-US"/>
        </w:rPr>
        <w:t>' TERM</w:t>
      </w:r>
      <w:r w:rsidRPr="00273908">
        <w:rPr>
          <w:rFonts w:ascii="Consolas" w:eastAsia="Times New Roman" w:hAnsi="Consolas" w:cs="Courier New"/>
          <w:b/>
          <w:bCs/>
          <w:color w:val="000000"/>
          <w:sz w:val="26"/>
          <w:szCs w:val="26"/>
          <w:lang w:eastAsia="en-US"/>
        </w:rPr>
        <w:br/>
        <w:t># TERM = FACTOR | TERM '</w:t>
      </w:r>
      <w:proofErr w:type="spellStart"/>
      <w:r w:rsidRPr="00273908">
        <w:rPr>
          <w:rFonts w:ascii="Consolas" w:eastAsia="Times New Roman" w:hAnsi="Consolas" w:cs="Courier New"/>
          <w:b/>
          <w:bCs/>
          <w:color w:val="000000"/>
          <w:sz w:val="26"/>
          <w:szCs w:val="26"/>
          <w:lang w:eastAsia="en-US"/>
        </w:rPr>
        <w:t>mulop</w:t>
      </w:r>
      <w:proofErr w:type="spellEnd"/>
      <w:r w:rsidRPr="00273908">
        <w:rPr>
          <w:rFonts w:ascii="Consolas" w:eastAsia="Times New Roman" w:hAnsi="Consolas" w:cs="Courier New"/>
          <w:b/>
          <w:bCs/>
          <w:color w:val="000000"/>
          <w:sz w:val="26"/>
          <w:szCs w:val="26"/>
          <w:lang w:eastAsia="en-US"/>
        </w:rPr>
        <w:t>' FACTOR</w:t>
      </w:r>
      <w:r w:rsidRPr="00273908">
        <w:rPr>
          <w:rFonts w:ascii="Consolas" w:eastAsia="Times New Roman" w:hAnsi="Consolas" w:cs="Courier New"/>
          <w:b/>
          <w:bCs/>
          <w:color w:val="000000"/>
          <w:sz w:val="26"/>
          <w:szCs w:val="26"/>
          <w:lang w:eastAsia="en-US"/>
        </w:rPr>
        <w:br/>
        <w:t># FACTOR = 'id' | 'num' | '(' EXPRESSION ')'</w:t>
      </w:r>
      <w:r w:rsidRPr="00273908">
        <w:rPr>
          <w:rFonts w:ascii="Consolas" w:eastAsia="Times New Roman" w:hAnsi="Consolas" w:cs="Courier New"/>
          <w:b/>
          <w:bCs/>
          <w:color w:val="000000"/>
          <w:sz w:val="26"/>
          <w:szCs w:val="26"/>
          <w:lang w:eastAsia="en-US"/>
        </w:rPr>
        <w:br/>
        <w:t># SIGN = '+' | '-'</w:t>
      </w:r>
    </w:p>
    <w:p w14:paraId="5A87B64D" w14:textId="245A9B12" w:rsidR="00273908" w:rsidRDefault="00273908" w:rsidP="00273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roximaNova-Bold" w:hAnsi="ProximaNova-Bold" w:cs="ProximaNova-Bold"/>
          <w:b/>
          <w:bCs/>
          <w:color w:val="353744"/>
          <w:sz w:val="28"/>
          <w:szCs w:val="28"/>
        </w:rPr>
      </w:pPr>
      <w:r>
        <w:rPr>
          <w:rFonts w:ascii="ProximaNova-Bold" w:hAnsi="ProximaNova-Bold" w:cs="ProximaNova-Bold"/>
          <w:b/>
          <w:bCs/>
          <w:color w:val="353744"/>
          <w:sz w:val="28"/>
          <w:szCs w:val="28"/>
        </w:rPr>
        <w:lastRenderedPageBreak/>
        <w:t>AFTER ELIMINATING LEFT RECURSION AND FACTORING</w:t>
      </w:r>
    </w:p>
    <w:p w14:paraId="42FBB8D6" w14:textId="77777777" w:rsidR="00273908" w:rsidRPr="00273908" w:rsidRDefault="00273908" w:rsidP="00273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roximaNova-Bold" w:hAnsi="ProximaNova-Bold" w:cs="ProximaNova-Bold"/>
          <w:b/>
          <w:bCs/>
          <w:color w:val="353744"/>
          <w:sz w:val="28"/>
          <w:szCs w:val="28"/>
        </w:rPr>
      </w:pPr>
    </w:p>
    <w:p w14:paraId="0D2556D3" w14:textId="2087E295"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METHOD_BODY ----&gt; STATEMENT_LIST</w:t>
      </w:r>
    </w:p>
    <w:p w14:paraId="6C80A69B"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STATEMENT_LIST ----&gt; STATEMENT STATEMENT_LIST'</w:t>
      </w:r>
    </w:p>
    <w:p w14:paraId="1E846CDD"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STATEMENT_LIST' ----&gt; STATEMENT STATEMENT_LIST' | EPS</w:t>
      </w:r>
    </w:p>
    <w:p w14:paraId="59512B22"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STATEMENT ----&gt; DECLARATION | IF | WHILE | ASSIGNMENT</w:t>
      </w:r>
    </w:p>
    <w:p w14:paraId="19F090D2"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DECLARATION ----&gt; PRIMITIVE_TYPE id ;</w:t>
      </w:r>
    </w:p>
    <w:p w14:paraId="3CF0771F"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PRIMITIVE_TYPE ----&gt; int | float</w:t>
      </w:r>
    </w:p>
    <w:p w14:paraId="7016A7E4"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IF ----&gt; if ( EXPRESSION ) { STATEMENT } else { STATEMENT }</w:t>
      </w:r>
    </w:p>
    <w:p w14:paraId="3033C88B"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WHILE ----&gt; while ( EXPRESSION ) { STATEMENT }</w:t>
      </w:r>
    </w:p>
    <w:p w14:paraId="4DA159EE"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ASSIGNMENT ----&gt; id assign EXPRESSION ;</w:t>
      </w:r>
    </w:p>
    <w:p w14:paraId="4203ECB5"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EXPRESSION ----&gt; SIMPLE_EXPRESSION EXPRESSION'</w:t>
      </w:r>
    </w:p>
    <w:p w14:paraId="2B9CAF27"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 xml:space="preserve">EXPRESSION' ----&gt; EPS | </w:t>
      </w:r>
      <w:proofErr w:type="spellStart"/>
      <w:r w:rsidRPr="00273908">
        <w:rPr>
          <w:rFonts w:ascii="Consolas" w:eastAsia="Times New Roman" w:hAnsi="Consolas" w:cs="Courier New"/>
          <w:b/>
          <w:bCs/>
          <w:color w:val="000000"/>
          <w:sz w:val="26"/>
          <w:szCs w:val="26"/>
          <w:lang w:eastAsia="en-US"/>
        </w:rPr>
        <w:t>relop</w:t>
      </w:r>
      <w:proofErr w:type="spellEnd"/>
      <w:r w:rsidRPr="00273908">
        <w:rPr>
          <w:rFonts w:ascii="Consolas" w:eastAsia="Times New Roman" w:hAnsi="Consolas" w:cs="Courier New"/>
          <w:b/>
          <w:bCs/>
          <w:color w:val="000000"/>
          <w:sz w:val="26"/>
          <w:szCs w:val="26"/>
          <w:lang w:eastAsia="en-US"/>
        </w:rPr>
        <w:t xml:space="preserve"> SIMPLE_EXPRESSION</w:t>
      </w:r>
    </w:p>
    <w:p w14:paraId="34F82503"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SIMPLE_EXPRESSION ----&gt; TERM SIMPLE_EXPRESSION' | SIGN TERM SIMPLE_EXPRESSION'</w:t>
      </w:r>
    </w:p>
    <w:p w14:paraId="2EB0C69F"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 xml:space="preserve">SIMPLE_EXPRESSION' ----&gt; </w:t>
      </w:r>
      <w:proofErr w:type="spellStart"/>
      <w:r w:rsidRPr="00273908">
        <w:rPr>
          <w:rFonts w:ascii="Consolas" w:eastAsia="Times New Roman" w:hAnsi="Consolas" w:cs="Courier New"/>
          <w:b/>
          <w:bCs/>
          <w:color w:val="000000"/>
          <w:sz w:val="26"/>
          <w:szCs w:val="26"/>
          <w:lang w:eastAsia="en-US"/>
        </w:rPr>
        <w:t>addop</w:t>
      </w:r>
      <w:proofErr w:type="spellEnd"/>
      <w:r w:rsidRPr="00273908">
        <w:rPr>
          <w:rFonts w:ascii="Consolas" w:eastAsia="Times New Roman" w:hAnsi="Consolas" w:cs="Courier New"/>
          <w:b/>
          <w:bCs/>
          <w:color w:val="000000"/>
          <w:sz w:val="26"/>
          <w:szCs w:val="26"/>
          <w:lang w:eastAsia="en-US"/>
        </w:rPr>
        <w:t xml:space="preserve"> TERM SIMPLE_EXPRESSION' | EPS</w:t>
      </w:r>
    </w:p>
    <w:p w14:paraId="4EC09621"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TERM ----&gt; FACTOR TERM'</w:t>
      </w:r>
    </w:p>
    <w:p w14:paraId="4D4C5E0F"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 xml:space="preserve">TERM' ----&gt; </w:t>
      </w:r>
      <w:proofErr w:type="spellStart"/>
      <w:r w:rsidRPr="00273908">
        <w:rPr>
          <w:rFonts w:ascii="Consolas" w:eastAsia="Times New Roman" w:hAnsi="Consolas" w:cs="Courier New"/>
          <w:b/>
          <w:bCs/>
          <w:color w:val="000000"/>
          <w:sz w:val="26"/>
          <w:szCs w:val="26"/>
          <w:lang w:eastAsia="en-US"/>
        </w:rPr>
        <w:t>mulop</w:t>
      </w:r>
      <w:proofErr w:type="spellEnd"/>
      <w:r w:rsidRPr="00273908">
        <w:rPr>
          <w:rFonts w:ascii="Consolas" w:eastAsia="Times New Roman" w:hAnsi="Consolas" w:cs="Courier New"/>
          <w:b/>
          <w:bCs/>
          <w:color w:val="000000"/>
          <w:sz w:val="26"/>
          <w:szCs w:val="26"/>
          <w:lang w:eastAsia="en-US"/>
        </w:rPr>
        <w:t xml:space="preserve"> FACTOR TERM' | EPS</w:t>
      </w:r>
    </w:p>
    <w:p w14:paraId="05C138C6" w14:textId="77777777" w:rsidR="00273908" w:rsidRP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FACTOR ----&gt; id | num | ( EXPRESSION )</w:t>
      </w:r>
    </w:p>
    <w:p w14:paraId="6AC59F78" w14:textId="180C2295" w:rsidR="00273908" w:rsidRDefault="00273908" w:rsidP="00273908">
      <w:pPr>
        <w:rPr>
          <w:rFonts w:ascii="Consolas" w:eastAsia="Times New Roman" w:hAnsi="Consolas" w:cs="Courier New"/>
          <w:b/>
          <w:bCs/>
          <w:color w:val="000000"/>
          <w:sz w:val="26"/>
          <w:szCs w:val="26"/>
          <w:lang w:eastAsia="en-US"/>
        </w:rPr>
      </w:pPr>
      <w:r w:rsidRPr="00273908">
        <w:rPr>
          <w:rFonts w:ascii="Consolas" w:eastAsia="Times New Roman" w:hAnsi="Consolas" w:cs="Courier New"/>
          <w:b/>
          <w:bCs/>
          <w:color w:val="000000"/>
          <w:sz w:val="26"/>
          <w:szCs w:val="26"/>
          <w:lang w:eastAsia="en-US"/>
        </w:rPr>
        <w:t>SIGN ----&gt; + | -</w:t>
      </w:r>
    </w:p>
    <w:p w14:paraId="2497674D" w14:textId="5F62BF26" w:rsidR="00273908" w:rsidRDefault="00273908" w:rsidP="00273908">
      <w:pPr>
        <w:rPr>
          <w:rFonts w:ascii="Consolas" w:eastAsia="Times New Roman" w:hAnsi="Consolas" w:cs="Courier New"/>
          <w:b/>
          <w:bCs/>
          <w:color w:val="000000"/>
          <w:sz w:val="26"/>
          <w:szCs w:val="26"/>
          <w:lang w:eastAsia="en-US"/>
        </w:rPr>
      </w:pPr>
    </w:p>
    <w:p w14:paraId="6A4C0E43" w14:textId="02CC0B0B" w:rsidR="00273908" w:rsidRDefault="00273908" w:rsidP="00273908">
      <w:pPr>
        <w:rPr>
          <w:rFonts w:ascii="Consolas" w:eastAsia="Times New Roman" w:hAnsi="Consolas" w:cs="Courier New"/>
          <w:b/>
          <w:bCs/>
          <w:color w:val="000000"/>
          <w:sz w:val="26"/>
          <w:szCs w:val="26"/>
          <w:lang w:eastAsia="en-US"/>
        </w:rPr>
      </w:pPr>
    </w:p>
    <w:p w14:paraId="68D04B48" w14:textId="19E50265" w:rsidR="00273908" w:rsidRDefault="00273908" w:rsidP="00273908">
      <w:pPr>
        <w:rPr>
          <w:rFonts w:ascii="Consolas" w:eastAsia="Times New Roman" w:hAnsi="Consolas" w:cs="Courier New"/>
          <w:b/>
          <w:bCs/>
          <w:color w:val="000000"/>
          <w:sz w:val="26"/>
          <w:szCs w:val="26"/>
          <w:lang w:eastAsia="en-US"/>
        </w:rPr>
      </w:pPr>
    </w:p>
    <w:p w14:paraId="0199A321" w14:textId="77777777" w:rsidR="00273908" w:rsidRPr="00B4325A" w:rsidRDefault="00273908" w:rsidP="00273908">
      <w:pPr>
        <w:rPr>
          <w:rFonts w:ascii="ProximaNova-Bold" w:hAnsi="ProximaNova-Bold" w:cs="ProximaNova-Bold"/>
          <w:b/>
          <w:bCs/>
          <w:color w:val="666666"/>
          <w:sz w:val="26"/>
          <w:szCs w:val="26"/>
        </w:rPr>
      </w:pPr>
    </w:p>
    <w:p w14:paraId="29216879" w14:textId="77777777" w:rsidR="00B4325A" w:rsidRPr="00B4325A" w:rsidRDefault="00B4325A" w:rsidP="00B4325A">
      <w:pPr>
        <w:rPr>
          <w:sz w:val="24"/>
          <w:szCs w:val="24"/>
        </w:rPr>
      </w:pPr>
    </w:p>
    <w:p w14:paraId="12B7810C" w14:textId="0171315C" w:rsidR="008770C9" w:rsidRPr="008770C9" w:rsidRDefault="008770C9" w:rsidP="008770C9">
      <w:pPr>
        <w:rPr>
          <w:sz w:val="22"/>
          <w:szCs w:val="22"/>
        </w:rPr>
      </w:pPr>
      <w:r w:rsidRPr="008770C9">
        <w:rPr>
          <w:rFonts w:ascii="ProximaNova-Bold" w:hAnsi="ProximaNova-Bold" w:cs="ProximaNova-Bold"/>
          <w:b/>
          <w:bCs/>
          <w:color w:val="353744"/>
          <w:sz w:val="32"/>
          <w:szCs w:val="32"/>
        </w:rPr>
        <w:lastRenderedPageBreak/>
        <w:t>TEST PROGRAM</w:t>
      </w:r>
    </w:p>
    <w:p w14:paraId="52037D4C" w14:textId="77FB5060" w:rsidR="008770C9" w:rsidRDefault="008770C9" w:rsidP="0087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44"/>
          <w:szCs w:val="44"/>
          <w:lang w:eastAsia="en-US"/>
        </w:rPr>
      </w:pPr>
      <w:r w:rsidRPr="008770C9">
        <w:rPr>
          <w:rFonts w:ascii="Consolas" w:eastAsia="Times New Roman" w:hAnsi="Consolas" w:cs="Courier New"/>
          <w:color w:val="000000"/>
          <w:sz w:val="44"/>
          <w:szCs w:val="44"/>
          <w:lang w:eastAsia="en-US"/>
        </w:rPr>
        <w:t>int x;</w:t>
      </w:r>
      <w:r w:rsidRPr="008770C9">
        <w:rPr>
          <w:rFonts w:ascii="Consolas" w:eastAsia="Times New Roman" w:hAnsi="Consolas" w:cs="Courier New"/>
          <w:color w:val="000000"/>
          <w:sz w:val="44"/>
          <w:szCs w:val="44"/>
          <w:lang w:eastAsia="en-US"/>
        </w:rPr>
        <w:br/>
        <w:t>x = 5;</w:t>
      </w:r>
      <w:r w:rsidRPr="008770C9">
        <w:rPr>
          <w:rFonts w:ascii="Consolas" w:eastAsia="Times New Roman" w:hAnsi="Consolas" w:cs="Courier New"/>
          <w:color w:val="000000"/>
          <w:sz w:val="44"/>
          <w:szCs w:val="44"/>
          <w:lang w:eastAsia="en-US"/>
        </w:rPr>
        <w:br/>
        <w:t>if (x &gt; 2)</w:t>
      </w:r>
      <w:r w:rsidRPr="008770C9">
        <w:rPr>
          <w:rFonts w:ascii="Consolas" w:eastAsia="Times New Roman" w:hAnsi="Consolas" w:cs="Courier New"/>
          <w:color w:val="000000"/>
          <w:sz w:val="44"/>
          <w:szCs w:val="44"/>
          <w:lang w:eastAsia="en-US"/>
        </w:rPr>
        <w:br/>
        <w:t>{</w:t>
      </w:r>
      <w:r w:rsidRPr="008770C9">
        <w:rPr>
          <w:rFonts w:ascii="Consolas" w:eastAsia="Times New Roman" w:hAnsi="Consolas" w:cs="Courier New"/>
          <w:color w:val="000000"/>
          <w:sz w:val="44"/>
          <w:szCs w:val="44"/>
          <w:lang w:eastAsia="en-US"/>
        </w:rPr>
        <w:br/>
        <w:t>x = 0;</w:t>
      </w:r>
      <w:r w:rsidRPr="008770C9">
        <w:rPr>
          <w:rFonts w:ascii="Consolas" w:eastAsia="Times New Roman" w:hAnsi="Consolas" w:cs="Courier New"/>
          <w:color w:val="000000"/>
          <w:sz w:val="44"/>
          <w:szCs w:val="44"/>
          <w:lang w:eastAsia="en-US"/>
        </w:rPr>
        <w:br/>
        <w:t>}else {</w:t>
      </w:r>
      <w:r w:rsidRPr="008770C9">
        <w:rPr>
          <w:rFonts w:ascii="Consolas" w:eastAsia="Times New Roman" w:hAnsi="Consolas" w:cs="Courier New"/>
          <w:color w:val="000000"/>
          <w:sz w:val="44"/>
          <w:szCs w:val="44"/>
          <w:lang w:eastAsia="en-US"/>
        </w:rPr>
        <w:br/>
        <w:t xml:space="preserve">  x = 45;</w:t>
      </w:r>
      <w:r w:rsidRPr="008770C9">
        <w:rPr>
          <w:rFonts w:ascii="Consolas" w:eastAsia="Times New Roman" w:hAnsi="Consolas" w:cs="Courier New"/>
          <w:color w:val="000000"/>
          <w:sz w:val="44"/>
          <w:szCs w:val="44"/>
          <w:lang w:eastAsia="en-US"/>
        </w:rPr>
        <w:br/>
        <w:t>}</w:t>
      </w:r>
    </w:p>
    <w:p w14:paraId="7F4777DF" w14:textId="77777777" w:rsidR="008770C9" w:rsidRDefault="008770C9" w:rsidP="0087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44"/>
          <w:szCs w:val="44"/>
          <w:lang w:eastAsia="en-US"/>
        </w:rPr>
      </w:pPr>
    </w:p>
    <w:p w14:paraId="2C38B702" w14:textId="3558C101" w:rsidR="005F1503" w:rsidRPr="008770C9" w:rsidRDefault="008770C9" w:rsidP="0087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52"/>
          <w:szCs w:val="52"/>
          <w:lang w:eastAsia="en-US"/>
        </w:rPr>
      </w:pPr>
      <w:r w:rsidRPr="008770C9">
        <w:rPr>
          <w:rFonts w:ascii="ProximaNova-Bold" w:hAnsi="ProximaNova-Bold" w:cs="ProximaNova-Bold"/>
          <w:b/>
          <w:bCs/>
          <w:color w:val="666666"/>
          <w:sz w:val="28"/>
          <w:szCs w:val="28"/>
        </w:rPr>
        <w:t>Analyzer Output:</w:t>
      </w:r>
    </w:p>
    <w:p w14:paraId="2356DF8F" w14:textId="77777777" w:rsidR="008770C9" w:rsidRPr="008770C9" w:rsidRDefault="008770C9" w:rsidP="0087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en-US"/>
        </w:rPr>
      </w:pPr>
      <w:r w:rsidRPr="008770C9">
        <w:rPr>
          <w:rFonts w:ascii="Consolas" w:eastAsia="Times New Roman" w:hAnsi="Consolas" w:cs="Courier New"/>
          <w:color w:val="000000"/>
          <w:sz w:val="26"/>
          <w:szCs w:val="26"/>
          <w:lang w:eastAsia="en-US"/>
        </w:rPr>
        <w:t>METHOD_BODY</w:t>
      </w:r>
      <w:r w:rsidRPr="008770C9">
        <w:rPr>
          <w:rFonts w:ascii="Consolas" w:eastAsia="Times New Roman" w:hAnsi="Consolas" w:cs="Courier New"/>
          <w:color w:val="000000"/>
          <w:sz w:val="26"/>
          <w:szCs w:val="26"/>
          <w:lang w:eastAsia="en-US"/>
        </w:rPr>
        <w:br/>
        <w:t>STATEMENT_LIST</w:t>
      </w:r>
      <w:r w:rsidRPr="008770C9">
        <w:rPr>
          <w:rFonts w:ascii="Consolas" w:eastAsia="Times New Roman" w:hAnsi="Consolas" w:cs="Courier New"/>
          <w:color w:val="000000"/>
          <w:sz w:val="26"/>
          <w:szCs w:val="26"/>
          <w:lang w:eastAsia="en-US"/>
        </w:rPr>
        <w:br/>
        <w:t>STATEMENT STATEMENT_LIST'</w:t>
      </w:r>
      <w:r w:rsidRPr="008770C9">
        <w:rPr>
          <w:rFonts w:ascii="Consolas" w:eastAsia="Times New Roman" w:hAnsi="Consolas" w:cs="Courier New"/>
          <w:color w:val="000000"/>
          <w:sz w:val="26"/>
          <w:szCs w:val="26"/>
          <w:lang w:eastAsia="en-US"/>
        </w:rPr>
        <w:br/>
        <w:t>DECLARATION STATEMENT_LIST'</w:t>
      </w:r>
      <w:r w:rsidRPr="008770C9">
        <w:rPr>
          <w:rFonts w:ascii="Consolas" w:eastAsia="Times New Roman" w:hAnsi="Consolas" w:cs="Courier New"/>
          <w:color w:val="000000"/>
          <w:sz w:val="26"/>
          <w:szCs w:val="26"/>
          <w:lang w:eastAsia="en-US"/>
        </w:rPr>
        <w:br/>
        <w:t>PRIMITIVE_TYPE id ; STATEMENT_LIST'</w:t>
      </w:r>
      <w:r w:rsidRPr="008770C9">
        <w:rPr>
          <w:rFonts w:ascii="Consolas" w:eastAsia="Times New Roman" w:hAnsi="Consolas" w:cs="Courier New"/>
          <w:color w:val="000000"/>
          <w:sz w:val="26"/>
          <w:szCs w:val="26"/>
          <w:lang w:eastAsia="en-US"/>
        </w:rPr>
        <w:br/>
        <w:t>int id ; STATEMENT_LIST'</w:t>
      </w:r>
      <w:r w:rsidRPr="008770C9">
        <w:rPr>
          <w:rFonts w:ascii="Consolas" w:eastAsia="Times New Roman" w:hAnsi="Consolas" w:cs="Courier New"/>
          <w:color w:val="000000"/>
          <w:sz w:val="26"/>
          <w:szCs w:val="26"/>
          <w:lang w:eastAsia="en-US"/>
        </w:rPr>
        <w:br/>
        <w:t>int id ; STATEMENT STATEMENT_LIST'</w:t>
      </w:r>
      <w:r w:rsidRPr="008770C9">
        <w:rPr>
          <w:rFonts w:ascii="Consolas" w:eastAsia="Times New Roman" w:hAnsi="Consolas" w:cs="Courier New"/>
          <w:color w:val="000000"/>
          <w:sz w:val="26"/>
          <w:szCs w:val="26"/>
          <w:lang w:eastAsia="en-US"/>
        </w:rPr>
        <w:br/>
        <w:t>int id ; ASSIGNMENT STATEMENT_LIST'</w:t>
      </w:r>
      <w:r w:rsidRPr="008770C9">
        <w:rPr>
          <w:rFonts w:ascii="Consolas" w:eastAsia="Times New Roman" w:hAnsi="Consolas" w:cs="Courier New"/>
          <w:color w:val="000000"/>
          <w:sz w:val="26"/>
          <w:szCs w:val="26"/>
          <w:lang w:eastAsia="en-US"/>
        </w:rPr>
        <w:br/>
        <w:t>int id ; id assign EXPRESSION ; STATEMENT_LIST'</w:t>
      </w:r>
      <w:r w:rsidRPr="008770C9">
        <w:rPr>
          <w:rFonts w:ascii="Consolas" w:eastAsia="Times New Roman" w:hAnsi="Consolas" w:cs="Courier New"/>
          <w:color w:val="000000"/>
          <w:sz w:val="26"/>
          <w:szCs w:val="26"/>
          <w:lang w:eastAsia="en-US"/>
        </w:rPr>
        <w:br/>
        <w:t>int id ; id assign SIMPLE_EXPRESSION EXPRESSION' ; STATEMENT_LIST'</w:t>
      </w:r>
      <w:r w:rsidRPr="008770C9">
        <w:rPr>
          <w:rFonts w:ascii="Consolas" w:eastAsia="Times New Roman" w:hAnsi="Consolas" w:cs="Courier New"/>
          <w:color w:val="000000"/>
          <w:sz w:val="26"/>
          <w:szCs w:val="26"/>
          <w:lang w:eastAsia="en-US"/>
        </w:rPr>
        <w:br/>
        <w:t>int id ; id assign TERM SIMPLE_EXPRESSION' EXPRESSION' ; STATEMENT_LIST'</w:t>
      </w:r>
      <w:r w:rsidRPr="008770C9">
        <w:rPr>
          <w:rFonts w:ascii="Consolas" w:eastAsia="Times New Roman" w:hAnsi="Consolas" w:cs="Courier New"/>
          <w:color w:val="000000"/>
          <w:sz w:val="26"/>
          <w:szCs w:val="26"/>
          <w:lang w:eastAsia="en-US"/>
        </w:rPr>
        <w:br/>
        <w:t>int id ; id assign FACTOR TERM' SIMPLE_EXPRESSION' EXPRESSION' ; STATEMENT_LIST'</w:t>
      </w:r>
      <w:r w:rsidRPr="008770C9">
        <w:rPr>
          <w:rFonts w:ascii="Consolas" w:eastAsia="Times New Roman" w:hAnsi="Consolas" w:cs="Courier New"/>
          <w:color w:val="000000"/>
          <w:sz w:val="26"/>
          <w:szCs w:val="26"/>
          <w:lang w:eastAsia="en-US"/>
        </w:rPr>
        <w:br/>
        <w:t>int id ; id assign num TERM' SIMPLE_EXPRESSION' EXPRESSION' ; STATEMENT_LIST'</w:t>
      </w:r>
      <w:r w:rsidRPr="008770C9">
        <w:rPr>
          <w:rFonts w:ascii="Consolas" w:eastAsia="Times New Roman" w:hAnsi="Consolas" w:cs="Courier New"/>
          <w:color w:val="000000"/>
          <w:sz w:val="26"/>
          <w:szCs w:val="26"/>
          <w:lang w:eastAsia="en-US"/>
        </w:rPr>
        <w:br/>
        <w:t>int id ; id assign num SIMPLE_EXPRESSION' EXPRESSION' ; STATEMENT_LIST'</w:t>
      </w:r>
      <w:r w:rsidRPr="008770C9">
        <w:rPr>
          <w:rFonts w:ascii="Consolas" w:eastAsia="Times New Roman" w:hAnsi="Consolas" w:cs="Courier New"/>
          <w:color w:val="000000"/>
          <w:sz w:val="26"/>
          <w:szCs w:val="26"/>
          <w:lang w:eastAsia="en-US"/>
        </w:rPr>
        <w:br/>
        <w:t>int id ; id assign num EXPRESSION' ; STATEMENT_LIST'</w:t>
      </w:r>
      <w:r w:rsidRPr="008770C9">
        <w:rPr>
          <w:rFonts w:ascii="Consolas" w:eastAsia="Times New Roman" w:hAnsi="Consolas" w:cs="Courier New"/>
          <w:color w:val="000000"/>
          <w:sz w:val="26"/>
          <w:szCs w:val="26"/>
          <w:lang w:eastAsia="en-US"/>
        </w:rPr>
        <w:br/>
        <w:t>int id ; id assign num ; STATEMENT_LIST'</w:t>
      </w:r>
      <w:r w:rsidRPr="008770C9">
        <w:rPr>
          <w:rFonts w:ascii="Consolas" w:eastAsia="Times New Roman" w:hAnsi="Consolas" w:cs="Courier New"/>
          <w:color w:val="000000"/>
          <w:sz w:val="26"/>
          <w:szCs w:val="26"/>
          <w:lang w:eastAsia="en-US"/>
        </w:rPr>
        <w:br/>
        <w:t>int id ; id assign num ; STATEMENT STATEMENT_LIST'</w:t>
      </w:r>
      <w:r w:rsidRPr="008770C9">
        <w:rPr>
          <w:rFonts w:ascii="Consolas" w:eastAsia="Times New Roman" w:hAnsi="Consolas" w:cs="Courier New"/>
          <w:color w:val="000000"/>
          <w:sz w:val="26"/>
          <w:szCs w:val="26"/>
          <w:lang w:eastAsia="en-US"/>
        </w:rPr>
        <w:br/>
        <w:t>int id ; id assign num ; IF STATEMENT_LIST'</w:t>
      </w:r>
      <w:r w:rsidRPr="008770C9">
        <w:rPr>
          <w:rFonts w:ascii="Consolas" w:eastAsia="Times New Roman" w:hAnsi="Consolas" w:cs="Courier New"/>
          <w:color w:val="000000"/>
          <w:sz w:val="26"/>
          <w:szCs w:val="26"/>
          <w:lang w:eastAsia="en-US"/>
        </w:rPr>
        <w:br/>
        <w:t xml:space="preserve">int id ; id assign num ; if ( EXPRESSION ) { STATEMENT } else { </w:t>
      </w:r>
      <w:r w:rsidRPr="008770C9">
        <w:rPr>
          <w:rFonts w:ascii="Consolas" w:eastAsia="Times New Roman" w:hAnsi="Consolas" w:cs="Courier New"/>
          <w:color w:val="000000"/>
          <w:sz w:val="26"/>
          <w:szCs w:val="26"/>
          <w:lang w:eastAsia="en-US"/>
        </w:rPr>
        <w:lastRenderedPageBreak/>
        <w:t>STATEMENT } STATEMENT_LIST'</w:t>
      </w:r>
      <w:r w:rsidRPr="008770C9">
        <w:rPr>
          <w:rFonts w:ascii="Consolas" w:eastAsia="Times New Roman" w:hAnsi="Consolas" w:cs="Courier New"/>
          <w:color w:val="000000"/>
          <w:sz w:val="26"/>
          <w:szCs w:val="26"/>
          <w:lang w:eastAsia="en-US"/>
        </w:rPr>
        <w:br/>
        <w:t>int id ; id assign num ; if ( SIMPLE_EXPRESSION EXPRESSION' ) { STATEMENT } else { STATEMENT } STATEMENT_LIST'</w:t>
      </w:r>
      <w:r w:rsidRPr="008770C9">
        <w:rPr>
          <w:rFonts w:ascii="Consolas" w:eastAsia="Times New Roman" w:hAnsi="Consolas" w:cs="Courier New"/>
          <w:color w:val="000000"/>
          <w:sz w:val="26"/>
          <w:szCs w:val="26"/>
          <w:lang w:eastAsia="en-US"/>
        </w:rPr>
        <w:br/>
        <w:t>int id ; id assign num ; if ( TERM SIMPLE_EXPRESSION' EXPRESSION' ) { STATEMENT } else { STATEMENT } STATEMENT_LIST'</w:t>
      </w:r>
      <w:r w:rsidRPr="008770C9">
        <w:rPr>
          <w:rFonts w:ascii="Consolas" w:eastAsia="Times New Roman" w:hAnsi="Consolas" w:cs="Courier New"/>
          <w:color w:val="000000"/>
          <w:sz w:val="26"/>
          <w:szCs w:val="26"/>
          <w:lang w:eastAsia="en-US"/>
        </w:rPr>
        <w:br/>
        <w:t>int id ; id assign num ; if ( FACTOR TERM' SIMPLE_EXPRESSION' EXPRESSION' ) { STATEMENT } else { STATEMENT } STATEMENT_LIST'</w:t>
      </w:r>
      <w:r w:rsidRPr="008770C9">
        <w:rPr>
          <w:rFonts w:ascii="Consolas" w:eastAsia="Times New Roman" w:hAnsi="Consolas" w:cs="Courier New"/>
          <w:color w:val="000000"/>
          <w:sz w:val="26"/>
          <w:szCs w:val="26"/>
          <w:lang w:eastAsia="en-US"/>
        </w:rPr>
        <w:br/>
        <w:t>int id ; id assign num ; if ( id TERM' SIMPLE_EXPRESSION' EXPRESSION' ) { STATEMENT } else { STATEMENT } STATEMENT_LIST'</w:t>
      </w:r>
      <w:r w:rsidRPr="008770C9">
        <w:rPr>
          <w:rFonts w:ascii="Consolas" w:eastAsia="Times New Roman" w:hAnsi="Consolas" w:cs="Courier New"/>
          <w:color w:val="000000"/>
          <w:sz w:val="26"/>
          <w:szCs w:val="26"/>
          <w:lang w:eastAsia="en-US"/>
        </w:rPr>
        <w:br/>
        <w:t>int id ; id assign num ; if ( id SIMPLE_EXPRESSION' EXPRESSION' ) { STATEMENT } else { STATEMENT } STATEMENT_LIST'</w:t>
      </w:r>
      <w:r w:rsidRPr="008770C9">
        <w:rPr>
          <w:rFonts w:ascii="Consolas" w:eastAsia="Times New Roman" w:hAnsi="Consolas" w:cs="Courier New"/>
          <w:color w:val="000000"/>
          <w:sz w:val="26"/>
          <w:szCs w:val="26"/>
          <w:lang w:eastAsia="en-US"/>
        </w:rPr>
        <w:br/>
        <w:t>int id ; id assign num ; if ( id EXPRESSION' ) { STATEMENT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SIMPLE_EXPRESSION ) { STATEMENT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TERM SIMPLE_EXPRESSION' ) { STATEMENT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FACTOR TERM' SIMPLE_EXPRESSION' ) { STATEMENT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TERM' SIMPLE_EXPRESSION' ) { STATEMENT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SIMPLE_EXPRESSION' ) { STATEMENT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STATEMENT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ASSIGNMENT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EXPRESSION ;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SIMPLE_EXPRESSION EXPRESSION' ;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TERM SIMPLE_EXPRESSION' EXPRESSION' ;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FACTOR TERM' SIMPLE_EXPRESSION' EXPRESSION' ;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TERM' SIMPLE_EXPRESSION' EXPRESSION' ; } else { STATEMENT } </w:t>
      </w:r>
      <w:r w:rsidRPr="008770C9">
        <w:rPr>
          <w:rFonts w:ascii="Consolas" w:eastAsia="Times New Roman" w:hAnsi="Consolas" w:cs="Courier New"/>
          <w:color w:val="000000"/>
          <w:sz w:val="26"/>
          <w:szCs w:val="26"/>
          <w:lang w:eastAsia="en-US"/>
        </w:rPr>
        <w:lastRenderedPageBreak/>
        <w:t>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SIMPLE_EXPRESSION' EXPRESSION' ;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EXPRESSION' ;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STATEMENT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ASSIGNMENT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id assign EXPRESSION ;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id assign SIMPLE_EXPRESSION EXPRESSION' ;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id assign TERM SIMPLE_EXPRESSION' EXPRESSION' ;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id assign FACTOR TERM' SIMPLE_EXPRESSION' EXPRESSION' ;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id assign num TERM' SIMPLE_EXPRESSION' EXPRESSION' ;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id assign num SIMPLE_EXPRESSION' EXPRESSION' ;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id assign num EXPRESSION' ;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id assign num ; } STATEMENT_LIST'</w:t>
      </w:r>
      <w:r w:rsidRPr="008770C9">
        <w:rPr>
          <w:rFonts w:ascii="Consolas" w:eastAsia="Times New Roman" w:hAnsi="Consolas" w:cs="Courier New"/>
          <w:color w:val="000000"/>
          <w:sz w:val="26"/>
          <w:szCs w:val="26"/>
          <w:lang w:eastAsia="en-US"/>
        </w:rPr>
        <w:br/>
        <w:t xml:space="preserve">int id ; id assign num ; if ( id </w:t>
      </w:r>
      <w:proofErr w:type="spellStart"/>
      <w:r w:rsidRPr="008770C9">
        <w:rPr>
          <w:rFonts w:ascii="Consolas" w:eastAsia="Times New Roman" w:hAnsi="Consolas" w:cs="Courier New"/>
          <w:color w:val="000000"/>
          <w:sz w:val="26"/>
          <w:szCs w:val="26"/>
          <w:lang w:eastAsia="en-US"/>
        </w:rPr>
        <w:t>relop</w:t>
      </w:r>
      <w:proofErr w:type="spellEnd"/>
      <w:r w:rsidRPr="008770C9">
        <w:rPr>
          <w:rFonts w:ascii="Consolas" w:eastAsia="Times New Roman" w:hAnsi="Consolas" w:cs="Courier New"/>
          <w:color w:val="000000"/>
          <w:sz w:val="26"/>
          <w:szCs w:val="26"/>
          <w:lang w:eastAsia="en-US"/>
        </w:rPr>
        <w:t xml:space="preserve"> num ) { id assign num ; } else { id assign num ; }</w:t>
      </w:r>
    </w:p>
    <w:p w14:paraId="12FE5CD2" w14:textId="379377D3" w:rsidR="005F1503" w:rsidRDefault="005F1503" w:rsidP="00D1374B">
      <w:pPr>
        <w:rPr>
          <w:sz w:val="22"/>
          <w:szCs w:val="22"/>
        </w:rPr>
      </w:pPr>
    </w:p>
    <w:p w14:paraId="5F095995" w14:textId="487509D6" w:rsidR="005F1503" w:rsidRDefault="005F1503" w:rsidP="00D1374B">
      <w:pPr>
        <w:rPr>
          <w:sz w:val="22"/>
          <w:szCs w:val="22"/>
        </w:rPr>
      </w:pPr>
    </w:p>
    <w:p w14:paraId="07BD2510" w14:textId="7E439B71" w:rsidR="005F1503" w:rsidRDefault="005F1503" w:rsidP="00D1374B">
      <w:pPr>
        <w:rPr>
          <w:sz w:val="22"/>
          <w:szCs w:val="22"/>
        </w:rPr>
      </w:pPr>
    </w:p>
    <w:p w14:paraId="67969080" w14:textId="16326B86" w:rsidR="009308B7" w:rsidRDefault="009308B7" w:rsidP="00D1374B">
      <w:pPr>
        <w:rPr>
          <w:sz w:val="22"/>
          <w:szCs w:val="22"/>
        </w:rPr>
      </w:pPr>
    </w:p>
    <w:p w14:paraId="6974388F" w14:textId="099C0E24" w:rsidR="00DD7D35" w:rsidRDefault="00DD7D35" w:rsidP="00D1374B">
      <w:pPr>
        <w:rPr>
          <w:sz w:val="22"/>
          <w:szCs w:val="22"/>
        </w:rPr>
      </w:pPr>
    </w:p>
    <w:p w14:paraId="6ABC24AB" w14:textId="4ED7B406" w:rsidR="00EC4A59" w:rsidRDefault="00EC4A59" w:rsidP="00D1374B">
      <w:pPr>
        <w:rPr>
          <w:sz w:val="22"/>
          <w:szCs w:val="22"/>
        </w:rPr>
      </w:pPr>
    </w:p>
    <w:p w14:paraId="0B67DA61" w14:textId="32BB206E" w:rsidR="00DD7D35" w:rsidRPr="00DD7D35" w:rsidRDefault="00D1374B" w:rsidP="00DD7D35">
      <w:pPr>
        <w:pStyle w:val="Heading1"/>
        <w:rPr>
          <w:sz w:val="36"/>
          <w:szCs w:val="22"/>
        </w:rPr>
      </w:pPr>
      <w:r w:rsidRPr="00CA1443">
        <w:rPr>
          <w:sz w:val="36"/>
          <w:szCs w:val="22"/>
        </w:rPr>
        <w:lastRenderedPageBreak/>
        <w:t>assumptions</w:t>
      </w:r>
    </w:p>
    <w:p w14:paraId="0592C0A8" w14:textId="0273E9D2" w:rsidR="00EC4A59" w:rsidRPr="00EC4A59" w:rsidRDefault="00EC4A59" w:rsidP="00EC4A59">
      <w:pPr>
        <w:pStyle w:val="ListParagraph"/>
        <w:numPr>
          <w:ilvl w:val="0"/>
          <w:numId w:val="38"/>
        </w:numPr>
        <w:autoSpaceDE w:val="0"/>
        <w:autoSpaceDN w:val="0"/>
        <w:adjustRightInd w:val="0"/>
        <w:spacing w:after="0" w:line="240" w:lineRule="auto"/>
        <w:rPr>
          <w:rFonts w:ascii="ProximaNova-Regular" w:eastAsia="ArialMT" w:hAnsi="ProximaNova-Regular" w:cs="ProximaNova-Regular"/>
          <w:color w:val="353744"/>
          <w:sz w:val="36"/>
          <w:szCs w:val="36"/>
        </w:rPr>
      </w:pPr>
      <w:r w:rsidRPr="00EC4A59">
        <w:rPr>
          <w:rFonts w:ascii="ProximaNova-Regular" w:eastAsia="ArialMT" w:hAnsi="ProximaNova-Regular" w:cs="ProximaNova-Regular"/>
          <w:color w:val="353744"/>
          <w:sz w:val="36"/>
          <w:szCs w:val="36"/>
        </w:rPr>
        <w:t>Grammar rules are written LHS = RHS.</w:t>
      </w:r>
    </w:p>
    <w:p w14:paraId="69F591BE" w14:textId="724DE46D" w:rsidR="00EC4A59" w:rsidRPr="00EC4A59" w:rsidRDefault="00EC4A59" w:rsidP="00EC4A59">
      <w:pPr>
        <w:pStyle w:val="ListParagraph"/>
        <w:numPr>
          <w:ilvl w:val="0"/>
          <w:numId w:val="38"/>
        </w:numPr>
        <w:autoSpaceDE w:val="0"/>
        <w:autoSpaceDN w:val="0"/>
        <w:adjustRightInd w:val="0"/>
        <w:spacing w:after="0" w:line="240" w:lineRule="auto"/>
        <w:rPr>
          <w:rFonts w:ascii="ProximaNova-Regular" w:eastAsia="ArialMT" w:hAnsi="ProximaNova-Regular" w:cs="ProximaNova-Regular"/>
          <w:color w:val="353744"/>
          <w:sz w:val="36"/>
          <w:szCs w:val="36"/>
        </w:rPr>
      </w:pPr>
      <w:r w:rsidRPr="00EC4A59">
        <w:rPr>
          <w:rFonts w:ascii="ProximaNova-Regular" w:eastAsia="ArialMT" w:hAnsi="ProximaNova-Regular" w:cs="ProximaNova-Regular"/>
          <w:color w:val="353744"/>
          <w:sz w:val="36"/>
          <w:szCs w:val="36"/>
        </w:rPr>
        <w:t>EPS is a terminal and is represented as ‘\L’ in the grammar rules file.</w:t>
      </w:r>
    </w:p>
    <w:p w14:paraId="4BC3DDC9" w14:textId="75085EA1" w:rsidR="00A702E4" w:rsidRPr="00EC4A59" w:rsidRDefault="00EC4A59" w:rsidP="00EC4A59">
      <w:pPr>
        <w:pStyle w:val="ListParagraph"/>
        <w:numPr>
          <w:ilvl w:val="0"/>
          <w:numId w:val="38"/>
        </w:numPr>
        <w:autoSpaceDE w:val="0"/>
        <w:autoSpaceDN w:val="0"/>
        <w:adjustRightInd w:val="0"/>
        <w:spacing w:after="0" w:line="240" w:lineRule="auto"/>
        <w:rPr>
          <w:rFonts w:ascii="ProximaNova-Regular" w:eastAsia="ArialMT" w:hAnsi="ProximaNova-Regular" w:cs="ProximaNova-Regular"/>
          <w:color w:val="353744"/>
          <w:sz w:val="36"/>
          <w:szCs w:val="36"/>
        </w:rPr>
      </w:pPr>
      <w:r w:rsidRPr="00EC4A59">
        <w:rPr>
          <w:rFonts w:ascii="ProximaNova-Regular" w:eastAsia="ArialMT" w:hAnsi="ProximaNova-Regular" w:cs="ProximaNova-Regular"/>
          <w:color w:val="353744"/>
          <w:sz w:val="36"/>
          <w:szCs w:val="36"/>
        </w:rPr>
        <w:t>We add (‘) to new productions that are made from left recursion or left factoring of the original one.</w:t>
      </w:r>
    </w:p>
    <w:p w14:paraId="5385D25D" w14:textId="4FE40A8F"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2D75CAD9" w14:textId="77777777" w:rsidR="00A702E4" w:rsidRPr="005F1503" w:rsidRDefault="00A702E4" w:rsidP="00A702E4">
      <w:pPr>
        <w:autoSpaceDE w:val="0"/>
        <w:autoSpaceDN w:val="0"/>
        <w:adjustRightInd w:val="0"/>
        <w:spacing w:after="0" w:line="240" w:lineRule="auto"/>
        <w:rPr>
          <w:rFonts w:ascii="ProximaNova-Regular" w:hAnsi="ProximaNova-Regular" w:cs="ProximaNova-Regular"/>
          <w:color w:val="353744"/>
          <w:sz w:val="26"/>
          <w:szCs w:val="26"/>
        </w:rPr>
      </w:pPr>
    </w:p>
    <w:p w14:paraId="551FF62B" w14:textId="77777777" w:rsidR="003312ED" w:rsidRPr="00CA1443" w:rsidRDefault="002107FA" w:rsidP="002107FA">
      <w:pPr>
        <w:pStyle w:val="Heading1"/>
        <w:rPr>
          <w:sz w:val="36"/>
          <w:szCs w:val="22"/>
        </w:rPr>
      </w:pPr>
      <w:r w:rsidRPr="00CA1443">
        <w:rPr>
          <w:sz w:val="36"/>
          <w:szCs w:val="22"/>
        </w:rPr>
        <w:t>Team members</w:t>
      </w:r>
    </w:p>
    <w:tbl>
      <w:tblPr>
        <w:tblStyle w:val="ProjectScopeTable"/>
        <w:tblW w:w="4815" w:type="pct"/>
        <w:tblLook w:val="04A0" w:firstRow="1" w:lastRow="0" w:firstColumn="1" w:lastColumn="0" w:noHBand="0" w:noVBand="1"/>
        <w:tblDescription w:val="Table to enter Name, Title, and Date"/>
      </w:tblPr>
      <w:tblGrid>
        <w:gridCol w:w="5845"/>
        <w:gridCol w:w="3159"/>
      </w:tblGrid>
      <w:tr w:rsidR="002107FA" w:rsidRPr="00CA1443" w14:paraId="19EE9B5D" w14:textId="77777777" w:rsidTr="002107FA">
        <w:trPr>
          <w:cnfStyle w:val="100000000000" w:firstRow="1" w:lastRow="0" w:firstColumn="0" w:lastColumn="0" w:oddVBand="0" w:evenVBand="0" w:oddHBand="0" w:evenHBand="0" w:firstRowFirstColumn="0" w:firstRowLastColumn="0" w:lastRowFirstColumn="0" w:lastRowLastColumn="0"/>
          <w:trHeight w:val="435"/>
        </w:trPr>
        <w:tc>
          <w:tcPr>
            <w:tcW w:w="3246" w:type="pct"/>
          </w:tcPr>
          <w:p w14:paraId="4633BED1" w14:textId="77777777" w:rsidR="002107FA" w:rsidRPr="00CA1443" w:rsidRDefault="007F785F">
            <w:pPr>
              <w:rPr>
                <w:sz w:val="22"/>
                <w:szCs w:val="22"/>
              </w:rPr>
            </w:pPr>
            <w:sdt>
              <w:sdtPr>
                <w:rPr>
                  <w:sz w:val="22"/>
                  <w:szCs w:val="22"/>
                </w:rPr>
                <w:alias w:val="Name:"/>
                <w:tag w:val="Name:"/>
                <w:id w:val="906499201"/>
                <w:placeholder>
                  <w:docPart w:val="FA4B22DDABC34361AF642A7081541BFF"/>
                </w:placeholder>
                <w:temporary/>
                <w:showingPlcHdr/>
                <w15:appearance w15:val="hidden"/>
              </w:sdtPr>
              <w:sdtEndPr/>
              <w:sdtContent>
                <w:r w:rsidR="002107FA" w:rsidRPr="00CA1443">
                  <w:rPr>
                    <w:sz w:val="22"/>
                    <w:szCs w:val="22"/>
                  </w:rPr>
                  <w:t>Name</w:t>
                </w:r>
              </w:sdtContent>
            </w:sdt>
          </w:p>
        </w:tc>
        <w:tc>
          <w:tcPr>
            <w:tcW w:w="1754" w:type="pct"/>
          </w:tcPr>
          <w:p w14:paraId="4A2C20AE" w14:textId="77777777" w:rsidR="002107FA" w:rsidRPr="00CA1443" w:rsidRDefault="002107FA" w:rsidP="002107FA">
            <w:pPr>
              <w:rPr>
                <w:sz w:val="22"/>
                <w:szCs w:val="22"/>
              </w:rPr>
            </w:pPr>
            <w:r w:rsidRPr="00CA1443">
              <w:rPr>
                <w:sz w:val="22"/>
                <w:szCs w:val="22"/>
              </w:rPr>
              <w:t>ID</w:t>
            </w:r>
          </w:p>
        </w:tc>
      </w:tr>
      <w:tr w:rsidR="002107FA" w:rsidRPr="00CA1443" w14:paraId="09AEFB96" w14:textId="77777777" w:rsidTr="002107FA">
        <w:trPr>
          <w:trHeight w:val="450"/>
        </w:trPr>
        <w:tc>
          <w:tcPr>
            <w:tcW w:w="3246" w:type="pct"/>
          </w:tcPr>
          <w:p w14:paraId="71CB04B1" w14:textId="287E4AE7" w:rsidR="002107FA" w:rsidRPr="00175AED" w:rsidRDefault="002107FA">
            <w:pPr>
              <w:rPr>
                <w:b/>
                <w:bCs/>
                <w:sz w:val="36"/>
                <w:szCs w:val="36"/>
              </w:rPr>
            </w:pPr>
            <w:proofErr w:type="spellStart"/>
            <w:r w:rsidRPr="00175AED">
              <w:rPr>
                <w:b/>
                <w:bCs/>
                <w:sz w:val="36"/>
                <w:szCs w:val="36"/>
              </w:rPr>
              <w:t>Arsany</w:t>
            </w:r>
            <w:proofErr w:type="spellEnd"/>
            <w:r w:rsidRPr="00175AED">
              <w:rPr>
                <w:b/>
                <w:bCs/>
                <w:sz w:val="36"/>
                <w:szCs w:val="36"/>
              </w:rPr>
              <w:t xml:space="preserve"> Atef</w:t>
            </w:r>
            <w:r w:rsidR="00CA1443" w:rsidRPr="00175AED">
              <w:rPr>
                <w:b/>
                <w:bCs/>
                <w:sz w:val="36"/>
                <w:szCs w:val="36"/>
              </w:rPr>
              <w:t xml:space="preserve"> Abdo</w:t>
            </w:r>
          </w:p>
        </w:tc>
        <w:tc>
          <w:tcPr>
            <w:tcW w:w="1754" w:type="pct"/>
          </w:tcPr>
          <w:p w14:paraId="147FE633" w14:textId="1308C817" w:rsidR="002107FA" w:rsidRPr="00175AED" w:rsidRDefault="001E34C6">
            <w:pPr>
              <w:rPr>
                <w:b/>
                <w:bCs/>
                <w:sz w:val="36"/>
                <w:szCs w:val="36"/>
              </w:rPr>
            </w:pPr>
            <w:r w:rsidRPr="00175AED">
              <w:rPr>
                <w:b/>
                <w:bCs/>
                <w:sz w:val="36"/>
                <w:szCs w:val="36"/>
              </w:rPr>
              <w:t>10</w:t>
            </w:r>
          </w:p>
        </w:tc>
      </w:tr>
      <w:tr w:rsidR="002107FA" w:rsidRPr="00CA1443" w14:paraId="7EF5BC03" w14:textId="77777777" w:rsidTr="002107FA">
        <w:trPr>
          <w:trHeight w:val="435"/>
        </w:trPr>
        <w:tc>
          <w:tcPr>
            <w:tcW w:w="3246" w:type="pct"/>
          </w:tcPr>
          <w:p w14:paraId="18F660CB" w14:textId="5DD6B236" w:rsidR="002107FA" w:rsidRPr="00175AED" w:rsidRDefault="002107FA">
            <w:pPr>
              <w:rPr>
                <w:b/>
                <w:bCs/>
                <w:sz w:val="36"/>
                <w:szCs w:val="36"/>
              </w:rPr>
            </w:pPr>
            <w:proofErr w:type="spellStart"/>
            <w:r w:rsidRPr="00175AED">
              <w:rPr>
                <w:b/>
                <w:bCs/>
                <w:sz w:val="36"/>
                <w:szCs w:val="36"/>
              </w:rPr>
              <w:t>Kir</w:t>
            </w:r>
            <w:r w:rsidR="001E34C6" w:rsidRPr="00175AED">
              <w:rPr>
                <w:b/>
                <w:bCs/>
                <w:sz w:val="36"/>
                <w:szCs w:val="36"/>
              </w:rPr>
              <w:t>el</w:t>
            </w:r>
            <w:r w:rsidRPr="00175AED">
              <w:rPr>
                <w:b/>
                <w:bCs/>
                <w:sz w:val="36"/>
                <w:szCs w:val="36"/>
              </w:rPr>
              <w:t>los</w:t>
            </w:r>
            <w:proofErr w:type="spellEnd"/>
            <w:r w:rsidRPr="00175AED">
              <w:rPr>
                <w:b/>
                <w:bCs/>
                <w:sz w:val="36"/>
                <w:szCs w:val="36"/>
              </w:rPr>
              <w:t xml:space="preserve"> Malak Habib</w:t>
            </w:r>
          </w:p>
        </w:tc>
        <w:tc>
          <w:tcPr>
            <w:tcW w:w="1754" w:type="pct"/>
          </w:tcPr>
          <w:p w14:paraId="3EEC012C" w14:textId="0D3909A0" w:rsidR="002107FA" w:rsidRPr="00175AED" w:rsidRDefault="001E34C6">
            <w:pPr>
              <w:rPr>
                <w:b/>
                <w:bCs/>
                <w:sz w:val="36"/>
                <w:szCs w:val="36"/>
              </w:rPr>
            </w:pPr>
            <w:r w:rsidRPr="00175AED">
              <w:rPr>
                <w:b/>
                <w:bCs/>
                <w:sz w:val="36"/>
                <w:szCs w:val="36"/>
              </w:rPr>
              <w:t>35</w:t>
            </w:r>
          </w:p>
        </w:tc>
      </w:tr>
      <w:tr w:rsidR="002107FA" w:rsidRPr="00CA1443" w14:paraId="7AA85AB2" w14:textId="77777777" w:rsidTr="002107FA">
        <w:trPr>
          <w:trHeight w:val="450"/>
        </w:trPr>
        <w:tc>
          <w:tcPr>
            <w:tcW w:w="3246" w:type="pct"/>
          </w:tcPr>
          <w:p w14:paraId="343AC6C9" w14:textId="24FF122B" w:rsidR="002107FA" w:rsidRPr="00175AED" w:rsidRDefault="002107FA">
            <w:pPr>
              <w:rPr>
                <w:b/>
                <w:bCs/>
                <w:sz w:val="36"/>
                <w:szCs w:val="36"/>
              </w:rPr>
            </w:pPr>
            <w:r w:rsidRPr="00175AED">
              <w:rPr>
                <w:b/>
                <w:bCs/>
                <w:sz w:val="36"/>
                <w:szCs w:val="36"/>
              </w:rPr>
              <w:t>Michael Said</w:t>
            </w:r>
            <w:r w:rsidR="00CA1443" w:rsidRPr="00175AED">
              <w:rPr>
                <w:b/>
                <w:bCs/>
                <w:sz w:val="36"/>
                <w:szCs w:val="36"/>
              </w:rPr>
              <w:t xml:space="preserve"> </w:t>
            </w:r>
            <w:proofErr w:type="spellStart"/>
            <w:r w:rsidR="00CA1443" w:rsidRPr="00175AED">
              <w:rPr>
                <w:b/>
                <w:bCs/>
                <w:sz w:val="36"/>
                <w:szCs w:val="36"/>
              </w:rPr>
              <w:t>Beshara</w:t>
            </w:r>
            <w:proofErr w:type="spellEnd"/>
          </w:p>
        </w:tc>
        <w:tc>
          <w:tcPr>
            <w:tcW w:w="1754" w:type="pct"/>
          </w:tcPr>
          <w:p w14:paraId="4DE8E50F" w14:textId="1C4A1E5D" w:rsidR="002107FA" w:rsidRPr="00175AED" w:rsidRDefault="001E34C6">
            <w:pPr>
              <w:rPr>
                <w:b/>
                <w:bCs/>
                <w:sz w:val="36"/>
                <w:szCs w:val="36"/>
              </w:rPr>
            </w:pPr>
            <w:r w:rsidRPr="00175AED">
              <w:rPr>
                <w:b/>
                <w:bCs/>
                <w:sz w:val="36"/>
                <w:szCs w:val="36"/>
              </w:rPr>
              <w:t>38</w:t>
            </w:r>
          </w:p>
        </w:tc>
      </w:tr>
      <w:tr w:rsidR="002107FA" w:rsidRPr="00CA1443" w14:paraId="3AC9FB53" w14:textId="77777777" w:rsidTr="002107FA">
        <w:trPr>
          <w:trHeight w:val="450"/>
        </w:trPr>
        <w:tc>
          <w:tcPr>
            <w:tcW w:w="3246" w:type="pct"/>
          </w:tcPr>
          <w:p w14:paraId="27AC4E3C" w14:textId="77777777" w:rsidR="002107FA" w:rsidRPr="00175AED" w:rsidRDefault="002107FA">
            <w:pPr>
              <w:rPr>
                <w:b/>
                <w:bCs/>
                <w:sz w:val="36"/>
                <w:szCs w:val="36"/>
              </w:rPr>
            </w:pPr>
            <w:proofErr w:type="spellStart"/>
            <w:r w:rsidRPr="00175AED">
              <w:rPr>
                <w:b/>
                <w:bCs/>
                <w:sz w:val="36"/>
                <w:szCs w:val="36"/>
              </w:rPr>
              <w:t>Yomna</w:t>
            </w:r>
            <w:proofErr w:type="spellEnd"/>
            <w:r w:rsidRPr="00175AED">
              <w:rPr>
                <w:b/>
                <w:bCs/>
                <w:sz w:val="36"/>
                <w:szCs w:val="36"/>
              </w:rPr>
              <w:t xml:space="preserve"> Gamal El-Din Mahmoud</w:t>
            </w:r>
          </w:p>
        </w:tc>
        <w:tc>
          <w:tcPr>
            <w:tcW w:w="1754" w:type="pct"/>
          </w:tcPr>
          <w:p w14:paraId="1842191C" w14:textId="77777777" w:rsidR="002107FA" w:rsidRPr="00175AED" w:rsidRDefault="002107FA">
            <w:pPr>
              <w:rPr>
                <w:b/>
                <w:bCs/>
                <w:sz w:val="36"/>
                <w:szCs w:val="36"/>
              </w:rPr>
            </w:pPr>
            <w:r w:rsidRPr="00175AED">
              <w:rPr>
                <w:b/>
                <w:bCs/>
                <w:sz w:val="36"/>
                <w:szCs w:val="36"/>
              </w:rPr>
              <w:t>63</w:t>
            </w:r>
          </w:p>
        </w:tc>
      </w:tr>
    </w:tbl>
    <w:p w14:paraId="3CCAA03A" w14:textId="77777777" w:rsidR="003312ED" w:rsidRPr="00CA1443" w:rsidRDefault="003312ED" w:rsidP="008D6D77">
      <w:pPr>
        <w:rPr>
          <w:sz w:val="22"/>
          <w:szCs w:val="22"/>
        </w:rPr>
      </w:pPr>
    </w:p>
    <w:sectPr w:rsidR="003312ED" w:rsidRPr="00CA1443">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6DD0F" w14:textId="77777777" w:rsidR="007F785F" w:rsidRDefault="007F785F">
      <w:pPr>
        <w:spacing w:after="0" w:line="240" w:lineRule="auto"/>
      </w:pPr>
      <w:r>
        <w:separator/>
      </w:r>
    </w:p>
  </w:endnote>
  <w:endnote w:type="continuationSeparator" w:id="0">
    <w:p w14:paraId="4A94BAB9" w14:textId="77777777" w:rsidR="007F785F" w:rsidRDefault="007F7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ProximaNova-Bold">
    <w:altName w:val="Calibri"/>
    <w:panose1 w:val="00000000000000000000"/>
    <w:charset w:val="00"/>
    <w:family w:val="auto"/>
    <w:notTrueType/>
    <w:pitch w:val="default"/>
    <w:sig w:usb0="00000003" w:usb1="00000000" w:usb2="00000000" w:usb3="00000000" w:csb0="00000001" w:csb1="00000000"/>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B779" w14:textId="6B3AD6AB" w:rsidR="00C70160" w:rsidRDefault="00C70160" w:rsidP="001E042A">
    <w:pPr>
      <w:pStyle w:val="Footer"/>
    </w:pPr>
    <w:r w:rsidRPr="001E042A">
      <w:fldChar w:fldCharType="begin"/>
    </w:r>
    <w:r w:rsidRPr="001E042A">
      <w:instrText xml:space="preserve"> PAGE   \* MERGEFORMAT </w:instrText>
    </w:r>
    <w:r w:rsidRPr="001E042A">
      <w:fldChar w:fldCharType="separate"/>
    </w:r>
    <w:r w:rsidR="0040105B">
      <w:t>2</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3A89E" w14:textId="77777777" w:rsidR="007F785F" w:rsidRDefault="007F785F">
      <w:pPr>
        <w:spacing w:after="0" w:line="240" w:lineRule="auto"/>
      </w:pPr>
      <w:r>
        <w:separator/>
      </w:r>
    </w:p>
  </w:footnote>
  <w:footnote w:type="continuationSeparator" w:id="0">
    <w:p w14:paraId="63771D98" w14:textId="77777777" w:rsidR="007F785F" w:rsidRDefault="007F7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75FF1"/>
    <w:multiLevelType w:val="hybridMultilevel"/>
    <w:tmpl w:val="F3C5C36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6C12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4362D"/>
    <w:multiLevelType w:val="hybridMultilevel"/>
    <w:tmpl w:val="50A68168"/>
    <w:lvl w:ilvl="0" w:tplc="F4CCC3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EC44CB"/>
    <w:multiLevelType w:val="hybridMultilevel"/>
    <w:tmpl w:val="54F4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643DC1"/>
    <w:multiLevelType w:val="hybridMultilevel"/>
    <w:tmpl w:val="C558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D582D"/>
    <w:multiLevelType w:val="hybridMultilevel"/>
    <w:tmpl w:val="67BAE560"/>
    <w:lvl w:ilvl="0" w:tplc="EB9C7E1C">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8778E0"/>
    <w:multiLevelType w:val="hybridMultilevel"/>
    <w:tmpl w:val="65C22B24"/>
    <w:lvl w:ilvl="0" w:tplc="04090005">
      <w:start w:val="1"/>
      <w:numFmt w:val="bullet"/>
      <w:lvlText w:val=""/>
      <w:lvlJc w:val="left"/>
      <w:pPr>
        <w:ind w:left="720" w:hanging="360"/>
      </w:pPr>
      <w:rPr>
        <w:rFonts w:ascii="Wingdings" w:hAnsi="Wingdings" w:cs="Wingdings" w:hint="default"/>
      </w:rPr>
    </w:lvl>
    <w:lvl w:ilvl="1" w:tplc="0BB800CE">
      <w:start w:val="6"/>
      <w:numFmt w:val="bullet"/>
      <w:lvlText w:val="●"/>
      <w:lvlJc w:val="left"/>
      <w:pPr>
        <w:ind w:left="1440" w:hanging="360"/>
      </w:pPr>
      <w:rPr>
        <w:rFonts w:ascii="ArialMT" w:eastAsia="ArialMT" w:hAnsiTheme="minorHAnsi" w:cs="ArialMT" w:hint="eastAsia"/>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84618DD"/>
    <w:multiLevelType w:val="hybridMultilevel"/>
    <w:tmpl w:val="371C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50EFC"/>
    <w:multiLevelType w:val="hybridMultilevel"/>
    <w:tmpl w:val="67E0605C"/>
    <w:lvl w:ilvl="0" w:tplc="C26ADC58">
      <w:start w:val="1"/>
      <w:numFmt w:val="decimal"/>
      <w:lvlText w:val="%1."/>
      <w:lvlJc w:val="left"/>
      <w:pPr>
        <w:ind w:left="666" w:hanging="360"/>
      </w:pPr>
      <w:rPr>
        <w:rFonts w:hint="default"/>
        <w:b/>
        <w:bCs/>
        <w:color w:val="auto"/>
        <w:sz w:val="20"/>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2768F7"/>
    <w:multiLevelType w:val="hybridMultilevel"/>
    <w:tmpl w:val="29CCD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1FC33096"/>
    <w:multiLevelType w:val="hybridMultilevel"/>
    <w:tmpl w:val="222E9E8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2A0538A4"/>
    <w:multiLevelType w:val="hybridMultilevel"/>
    <w:tmpl w:val="53B4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C76274"/>
    <w:multiLevelType w:val="hybridMultilevel"/>
    <w:tmpl w:val="F48E9230"/>
    <w:lvl w:ilvl="0" w:tplc="C26ADC58">
      <w:start w:val="1"/>
      <w:numFmt w:val="decimal"/>
      <w:lvlText w:val="%1."/>
      <w:lvlJc w:val="left"/>
      <w:pPr>
        <w:ind w:left="666" w:hanging="360"/>
      </w:pPr>
      <w:rPr>
        <w:rFonts w:hint="default"/>
        <w:b/>
        <w:bCs/>
        <w:color w:val="auto"/>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44F72"/>
    <w:multiLevelType w:val="hybridMultilevel"/>
    <w:tmpl w:val="257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076EA8"/>
    <w:multiLevelType w:val="hybridMultilevel"/>
    <w:tmpl w:val="D63081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499666E"/>
    <w:multiLevelType w:val="hybridMultilevel"/>
    <w:tmpl w:val="CDEC8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6" w15:restartNumberingAfterBreak="0">
    <w:nsid w:val="538E47A5"/>
    <w:multiLevelType w:val="hybridMultilevel"/>
    <w:tmpl w:val="2230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F47F3A"/>
    <w:multiLevelType w:val="hybridMultilevel"/>
    <w:tmpl w:val="33385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9473C5D"/>
    <w:multiLevelType w:val="hybridMultilevel"/>
    <w:tmpl w:val="EDF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64237E"/>
    <w:multiLevelType w:val="hybridMultilevel"/>
    <w:tmpl w:val="FE022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005D57"/>
    <w:multiLevelType w:val="hybridMultilevel"/>
    <w:tmpl w:val="4FF27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B0A69"/>
    <w:multiLevelType w:val="hybridMultilevel"/>
    <w:tmpl w:val="417EEC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33" w15:restartNumberingAfterBreak="0">
    <w:nsid w:val="6B2F2E56"/>
    <w:multiLevelType w:val="hybridMultilevel"/>
    <w:tmpl w:val="B2E23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6BA851E7"/>
    <w:multiLevelType w:val="hybridMultilevel"/>
    <w:tmpl w:val="F48E9230"/>
    <w:lvl w:ilvl="0" w:tplc="C26ADC58">
      <w:start w:val="1"/>
      <w:numFmt w:val="decimal"/>
      <w:lvlText w:val="%1."/>
      <w:lvlJc w:val="left"/>
      <w:pPr>
        <w:ind w:left="666" w:hanging="360"/>
      </w:pPr>
      <w:rPr>
        <w:rFonts w:hint="default"/>
        <w:b/>
        <w:bCs/>
        <w:color w:val="auto"/>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52A33"/>
    <w:multiLevelType w:val="hybridMultilevel"/>
    <w:tmpl w:val="384A0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BE0D93"/>
    <w:multiLevelType w:val="hybridMultilevel"/>
    <w:tmpl w:val="FE247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2"/>
  </w:num>
  <w:num w:numId="3">
    <w:abstractNumId w:val="32"/>
    <w:lvlOverride w:ilvl="0">
      <w:startOverride w:val="1"/>
    </w:lvlOverride>
  </w:num>
  <w:num w:numId="4">
    <w:abstractNumId w:val="14"/>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4"/>
    <w:lvlOverride w:ilvl="0">
      <w:startOverride w:val="1"/>
    </w:lvlOverride>
  </w:num>
  <w:num w:numId="17">
    <w:abstractNumId w:val="14"/>
    <w:lvlOverride w:ilvl="0">
      <w:startOverride w:val="1"/>
    </w:lvlOverride>
  </w:num>
  <w:num w:numId="18">
    <w:abstractNumId w:val="22"/>
  </w:num>
  <w:num w:numId="19">
    <w:abstractNumId w:val="13"/>
  </w:num>
  <w:num w:numId="20">
    <w:abstractNumId w:val="12"/>
  </w:num>
  <w:num w:numId="21">
    <w:abstractNumId w:val="35"/>
  </w:num>
  <w:num w:numId="22">
    <w:abstractNumId w:val="36"/>
  </w:num>
  <w:num w:numId="23">
    <w:abstractNumId w:val="30"/>
  </w:num>
  <w:num w:numId="24">
    <w:abstractNumId w:val="11"/>
  </w:num>
  <w:num w:numId="25">
    <w:abstractNumId w:val="21"/>
  </w:num>
  <w:num w:numId="26">
    <w:abstractNumId w:val="20"/>
  </w:num>
  <w:num w:numId="27">
    <w:abstractNumId w:val="29"/>
  </w:num>
  <w:num w:numId="28">
    <w:abstractNumId w:val="26"/>
  </w:num>
  <w:num w:numId="29">
    <w:abstractNumId w:val="19"/>
  </w:num>
  <w:num w:numId="30">
    <w:abstractNumId w:val="0"/>
  </w:num>
  <w:num w:numId="31">
    <w:abstractNumId w:val="14"/>
    <w:lvlOverride w:ilvl="0">
      <w:startOverride w:val="1"/>
    </w:lvlOverride>
  </w:num>
  <w:num w:numId="32">
    <w:abstractNumId w:val="28"/>
  </w:num>
  <w:num w:numId="33">
    <w:abstractNumId w:val="16"/>
  </w:num>
  <w:num w:numId="34">
    <w:abstractNumId w:val="23"/>
  </w:num>
  <w:num w:numId="35">
    <w:abstractNumId w:val="18"/>
  </w:num>
  <w:num w:numId="36">
    <w:abstractNumId w:val="27"/>
  </w:num>
  <w:num w:numId="37">
    <w:abstractNumId w:val="24"/>
  </w:num>
  <w:num w:numId="38">
    <w:abstractNumId w:val="15"/>
  </w:num>
  <w:num w:numId="39">
    <w:abstractNumId w:val="33"/>
  </w:num>
  <w:num w:numId="40">
    <w:abstractNumId w:val="34"/>
  </w:num>
  <w:num w:numId="41">
    <w:abstractNumId w:val="17"/>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05"/>
    <w:rsid w:val="00034E65"/>
    <w:rsid w:val="00046E4D"/>
    <w:rsid w:val="00083B37"/>
    <w:rsid w:val="000A0612"/>
    <w:rsid w:val="000A23B2"/>
    <w:rsid w:val="000C3650"/>
    <w:rsid w:val="000D0124"/>
    <w:rsid w:val="000D0DDD"/>
    <w:rsid w:val="00175AED"/>
    <w:rsid w:val="00184110"/>
    <w:rsid w:val="001A728E"/>
    <w:rsid w:val="001D4369"/>
    <w:rsid w:val="001E042A"/>
    <w:rsid w:val="001E34C6"/>
    <w:rsid w:val="001F0499"/>
    <w:rsid w:val="00204489"/>
    <w:rsid w:val="002107FA"/>
    <w:rsid w:val="00225505"/>
    <w:rsid w:val="00273908"/>
    <w:rsid w:val="002B0777"/>
    <w:rsid w:val="0031350B"/>
    <w:rsid w:val="003312ED"/>
    <w:rsid w:val="003417E4"/>
    <w:rsid w:val="0039498A"/>
    <w:rsid w:val="0040105B"/>
    <w:rsid w:val="004018C1"/>
    <w:rsid w:val="00422ECB"/>
    <w:rsid w:val="004727F4"/>
    <w:rsid w:val="00473958"/>
    <w:rsid w:val="004A0A8D"/>
    <w:rsid w:val="004E627D"/>
    <w:rsid w:val="0051336E"/>
    <w:rsid w:val="00575B92"/>
    <w:rsid w:val="005A2141"/>
    <w:rsid w:val="005C6AEC"/>
    <w:rsid w:val="005D4DC9"/>
    <w:rsid w:val="005F1503"/>
    <w:rsid w:val="005F7999"/>
    <w:rsid w:val="006035EC"/>
    <w:rsid w:val="00626EDA"/>
    <w:rsid w:val="00626EF3"/>
    <w:rsid w:val="00655633"/>
    <w:rsid w:val="006675AF"/>
    <w:rsid w:val="006D7C40"/>
    <w:rsid w:val="006D7FF8"/>
    <w:rsid w:val="00704472"/>
    <w:rsid w:val="007068CD"/>
    <w:rsid w:val="007728BF"/>
    <w:rsid w:val="007846D5"/>
    <w:rsid w:val="00791457"/>
    <w:rsid w:val="007C2AD7"/>
    <w:rsid w:val="007F372E"/>
    <w:rsid w:val="007F785F"/>
    <w:rsid w:val="008205FB"/>
    <w:rsid w:val="008404C9"/>
    <w:rsid w:val="008770C9"/>
    <w:rsid w:val="008B7BBF"/>
    <w:rsid w:val="008D5E06"/>
    <w:rsid w:val="008D6D77"/>
    <w:rsid w:val="008F7D38"/>
    <w:rsid w:val="009308B7"/>
    <w:rsid w:val="00954BFF"/>
    <w:rsid w:val="00A30E25"/>
    <w:rsid w:val="00A570FC"/>
    <w:rsid w:val="00A657D4"/>
    <w:rsid w:val="00A702E4"/>
    <w:rsid w:val="00A91D4E"/>
    <w:rsid w:val="00A91E8E"/>
    <w:rsid w:val="00AA316B"/>
    <w:rsid w:val="00AB57C7"/>
    <w:rsid w:val="00AC1B31"/>
    <w:rsid w:val="00B4325A"/>
    <w:rsid w:val="00B86C3E"/>
    <w:rsid w:val="00B970AA"/>
    <w:rsid w:val="00BC1FD2"/>
    <w:rsid w:val="00C24755"/>
    <w:rsid w:val="00C70160"/>
    <w:rsid w:val="00C92C41"/>
    <w:rsid w:val="00C92F09"/>
    <w:rsid w:val="00CA1443"/>
    <w:rsid w:val="00CC6C9D"/>
    <w:rsid w:val="00D1374B"/>
    <w:rsid w:val="00D505DA"/>
    <w:rsid w:val="00D57E3E"/>
    <w:rsid w:val="00DA340E"/>
    <w:rsid w:val="00DB24CB"/>
    <w:rsid w:val="00DD7D35"/>
    <w:rsid w:val="00DF5013"/>
    <w:rsid w:val="00DF533A"/>
    <w:rsid w:val="00E71D41"/>
    <w:rsid w:val="00E9640A"/>
    <w:rsid w:val="00EB7A05"/>
    <w:rsid w:val="00EC4A59"/>
    <w:rsid w:val="00F01614"/>
    <w:rsid w:val="00F1586E"/>
    <w:rsid w:val="00FC3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BC76"/>
  <w15:chartTrackingRefBased/>
  <w15:docId w15:val="{5263980E-DCC0-49AA-B837-8BECC042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BBF"/>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A30E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0E25"/>
    <w:rPr>
      <w:rFonts w:ascii="Consolas" w:hAnsi="Consolas"/>
      <w:sz w:val="20"/>
      <w:szCs w:val="20"/>
    </w:rPr>
  </w:style>
  <w:style w:type="paragraph" w:styleId="ListParagraph">
    <w:name w:val="List Paragraph"/>
    <w:basedOn w:val="Normal"/>
    <w:uiPriority w:val="34"/>
    <w:unhideWhenUsed/>
    <w:qFormat/>
    <w:rsid w:val="007846D5"/>
    <w:pPr>
      <w:ind w:left="720"/>
      <w:contextualSpacing/>
    </w:pPr>
  </w:style>
  <w:style w:type="character" w:customStyle="1" w:styleId="UnresolvedMention2">
    <w:name w:val="Unresolved Mention2"/>
    <w:basedOn w:val="DefaultParagraphFont"/>
    <w:uiPriority w:val="99"/>
    <w:semiHidden/>
    <w:unhideWhenUsed/>
    <w:rsid w:val="00C24755"/>
    <w:rPr>
      <w:color w:val="605E5C"/>
      <w:shd w:val="clear" w:color="auto" w:fill="E1DFDD"/>
    </w:rPr>
  </w:style>
  <w:style w:type="character" w:styleId="UnresolvedMention">
    <w:name w:val="Unresolved Mention"/>
    <w:basedOn w:val="DefaultParagraphFont"/>
    <w:uiPriority w:val="99"/>
    <w:semiHidden/>
    <w:unhideWhenUsed/>
    <w:rsid w:val="00930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6219">
      <w:bodyDiv w:val="1"/>
      <w:marLeft w:val="0"/>
      <w:marRight w:val="0"/>
      <w:marTop w:val="0"/>
      <w:marBottom w:val="0"/>
      <w:divBdr>
        <w:top w:val="none" w:sz="0" w:space="0" w:color="auto"/>
        <w:left w:val="none" w:sz="0" w:space="0" w:color="auto"/>
        <w:bottom w:val="none" w:sz="0" w:space="0" w:color="auto"/>
        <w:right w:val="none" w:sz="0" w:space="0" w:color="auto"/>
      </w:divBdr>
    </w:div>
    <w:div w:id="115369591">
      <w:bodyDiv w:val="1"/>
      <w:marLeft w:val="0"/>
      <w:marRight w:val="0"/>
      <w:marTop w:val="0"/>
      <w:marBottom w:val="0"/>
      <w:divBdr>
        <w:top w:val="none" w:sz="0" w:space="0" w:color="auto"/>
        <w:left w:val="none" w:sz="0" w:space="0" w:color="auto"/>
        <w:bottom w:val="none" w:sz="0" w:space="0" w:color="auto"/>
        <w:right w:val="none" w:sz="0" w:space="0" w:color="auto"/>
      </w:divBdr>
    </w:div>
    <w:div w:id="325474603">
      <w:bodyDiv w:val="1"/>
      <w:marLeft w:val="0"/>
      <w:marRight w:val="0"/>
      <w:marTop w:val="0"/>
      <w:marBottom w:val="0"/>
      <w:divBdr>
        <w:top w:val="none" w:sz="0" w:space="0" w:color="auto"/>
        <w:left w:val="none" w:sz="0" w:space="0" w:color="auto"/>
        <w:bottom w:val="none" w:sz="0" w:space="0" w:color="auto"/>
        <w:right w:val="none" w:sz="0" w:space="0" w:color="auto"/>
      </w:divBdr>
    </w:div>
    <w:div w:id="338312676">
      <w:bodyDiv w:val="1"/>
      <w:marLeft w:val="0"/>
      <w:marRight w:val="0"/>
      <w:marTop w:val="0"/>
      <w:marBottom w:val="0"/>
      <w:divBdr>
        <w:top w:val="none" w:sz="0" w:space="0" w:color="auto"/>
        <w:left w:val="none" w:sz="0" w:space="0" w:color="auto"/>
        <w:bottom w:val="none" w:sz="0" w:space="0" w:color="auto"/>
        <w:right w:val="none" w:sz="0" w:space="0" w:color="auto"/>
      </w:divBdr>
    </w:div>
    <w:div w:id="381636837">
      <w:bodyDiv w:val="1"/>
      <w:marLeft w:val="0"/>
      <w:marRight w:val="0"/>
      <w:marTop w:val="0"/>
      <w:marBottom w:val="0"/>
      <w:divBdr>
        <w:top w:val="none" w:sz="0" w:space="0" w:color="auto"/>
        <w:left w:val="none" w:sz="0" w:space="0" w:color="auto"/>
        <w:bottom w:val="none" w:sz="0" w:space="0" w:color="auto"/>
        <w:right w:val="none" w:sz="0" w:space="0" w:color="auto"/>
      </w:divBdr>
    </w:div>
    <w:div w:id="400837814">
      <w:bodyDiv w:val="1"/>
      <w:marLeft w:val="0"/>
      <w:marRight w:val="0"/>
      <w:marTop w:val="0"/>
      <w:marBottom w:val="0"/>
      <w:divBdr>
        <w:top w:val="none" w:sz="0" w:space="0" w:color="auto"/>
        <w:left w:val="none" w:sz="0" w:space="0" w:color="auto"/>
        <w:bottom w:val="none" w:sz="0" w:space="0" w:color="auto"/>
        <w:right w:val="none" w:sz="0" w:space="0" w:color="auto"/>
      </w:divBdr>
    </w:div>
    <w:div w:id="491485318">
      <w:bodyDiv w:val="1"/>
      <w:marLeft w:val="0"/>
      <w:marRight w:val="0"/>
      <w:marTop w:val="0"/>
      <w:marBottom w:val="0"/>
      <w:divBdr>
        <w:top w:val="none" w:sz="0" w:space="0" w:color="auto"/>
        <w:left w:val="none" w:sz="0" w:space="0" w:color="auto"/>
        <w:bottom w:val="none" w:sz="0" w:space="0" w:color="auto"/>
        <w:right w:val="none" w:sz="0" w:space="0" w:color="auto"/>
      </w:divBdr>
    </w:div>
    <w:div w:id="575475173">
      <w:bodyDiv w:val="1"/>
      <w:marLeft w:val="0"/>
      <w:marRight w:val="0"/>
      <w:marTop w:val="0"/>
      <w:marBottom w:val="0"/>
      <w:divBdr>
        <w:top w:val="none" w:sz="0" w:space="0" w:color="auto"/>
        <w:left w:val="none" w:sz="0" w:space="0" w:color="auto"/>
        <w:bottom w:val="none" w:sz="0" w:space="0" w:color="auto"/>
        <w:right w:val="none" w:sz="0" w:space="0" w:color="auto"/>
      </w:divBdr>
    </w:div>
    <w:div w:id="630673248">
      <w:bodyDiv w:val="1"/>
      <w:marLeft w:val="0"/>
      <w:marRight w:val="0"/>
      <w:marTop w:val="0"/>
      <w:marBottom w:val="0"/>
      <w:divBdr>
        <w:top w:val="none" w:sz="0" w:space="0" w:color="auto"/>
        <w:left w:val="none" w:sz="0" w:space="0" w:color="auto"/>
        <w:bottom w:val="none" w:sz="0" w:space="0" w:color="auto"/>
        <w:right w:val="none" w:sz="0" w:space="0" w:color="auto"/>
      </w:divBdr>
    </w:div>
    <w:div w:id="789587788">
      <w:bodyDiv w:val="1"/>
      <w:marLeft w:val="0"/>
      <w:marRight w:val="0"/>
      <w:marTop w:val="0"/>
      <w:marBottom w:val="0"/>
      <w:divBdr>
        <w:top w:val="none" w:sz="0" w:space="0" w:color="auto"/>
        <w:left w:val="none" w:sz="0" w:space="0" w:color="auto"/>
        <w:bottom w:val="none" w:sz="0" w:space="0" w:color="auto"/>
        <w:right w:val="none" w:sz="0" w:space="0" w:color="auto"/>
      </w:divBdr>
    </w:div>
    <w:div w:id="793980738">
      <w:bodyDiv w:val="1"/>
      <w:marLeft w:val="0"/>
      <w:marRight w:val="0"/>
      <w:marTop w:val="0"/>
      <w:marBottom w:val="0"/>
      <w:divBdr>
        <w:top w:val="none" w:sz="0" w:space="0" w:color="auto"/>
        <w:left w:val="none" w:sz="0" w:space="0" w:color="auto"/>
        <w:bottom w:val="none" w:sz="0" w:space="0" w:color="auto"/>
        <w:right w:val="none" w:sz="0" w:space="0" w:color="auto"/>
      </w:divBdr>
    </w:div>
    <w:div w:id="804080717">
      <w:bodyDiv w:val="1"/>
      <w:marLeft w:val="0"/>
      <w:marRight w:val="0"/>
      <w:marTop w:val="0"/>
      <w:marBottom w:val="0"/>
      <w:divBdr>
        <w:top w:val="none" w:sz="0" w:space="0" w:color="auto"/>
        <w:left w:val="none" w:sz="0" w:space="0" w:color="auto"/>
        <w:bottom w:val="none" w:sz="0" w:space="0" w:color="auto"/>
        <w:right w:val="none" w:sz="0" w:space="0" w:color="auto"/>
      </w:divBdr>
    </w:div>
    <w:div w:id="820318000">
      <w:bodyDiv w:val="1"/>
      <w:marLeft w:val="0"/>
      <w:marRight w:val="0"/>
      <w:marTop w:val="0"/>
      <w:marBottom w:val="0"/>
      <w:divBdr>
        <w:top w:val="none" w:sz="0" w:space="0" w:color="auto"/>
        <w:left w:val="none" w:sz="0" w:space="0" w:color="auto"/>
        <w:bottom w:val="none" w:sz="0" w:space="0" w:color="auto"/>
        <w:right w:val="none" w:sz="0" w:space="0" w:color="auto"/>
      </w:divBdr>
    </w:div>
    <w:div w:id="858155065">
      <w:bodyDiv w:val="1"/>
      <w:marLeft w:val="0"/>
      <w:marRight w:val="0"/>
      <w:marTop w:val="0"/>
      <w:marBottom w:val="0"/>
      <w:divBdr>
        <w:top w:val="none" w:sz="0" w:space="0" w:color="auto"/>
        <w:left w:val="none" w:sz="0" w:space="0" w:color="auto"/>
        <w:bottom w:val="none" w:sz="0" w:space="0" w:color="auto"/>
        <w:right w:val="none" w:sz="0" w:space="0" w:color="auto"/>
      </w:divBdr>
    </w:div>
    <w:div w:id="952788972">
      <w:bodyDiv w:val="1"/>
      <w:marLeft w:val="0"/>
      <w:marRight w:val="0"/>
      <w:marTop w:val="0"/>
      <w:marBottom w:val="0"/>
      <w:divBdr>
        <w:top w:val="none" w:sz="0" w:space="0" w:color="auto"/>
        <w:left w:val="none" w:sz="0" w:space="0" w:color="auto"/>
        <w:bottom w:val="none" w:sz="0" w:space="0" w:color="auto"/>
        <w:right w:val="none" w:sz="0" w:space="0" w:color="auto"/>
      </w:divBdr>
    </w:div>
    <w:div w:id="993878594">
      <w:bodyDiv w:val="1"/>
      <w:marLeft w:val="0"/>
      <w:marRight w:val="0"/>
      <w:marTop w:val="0"/>
      <w:marBottom w:val="0"/>
      <w:divBdr>
        <w:top w:val="none" w:sz="0" w:space="0" w:color="auto"/>
        <w:left w:val="none" w:sz="0" w:space="0" w:color="auto"/>
        <w:bottom w:val="none" w:sz="0" w:space="0" w:color="auto"/>
        <w:right w:val="none" w:sz="0" w:space="0" w:color="auto"/>
      </w:divBdr>
    </w:div>
    <w:div w:id="1000079440">
      <w:bodyDiv w:val="1"/>
      <w:marLeft w:val="0"/>
      <w:marRight w:val="0"/>
      <w:marTop w:val="0"/>
      <w:marBottom w:val="0"/>
      <w:divBdr>
        <w:top w:val="none" w:sz="0" w:space="0" w:color="auto"/>
        <w:left w:val="none" w:sz="0" w:space="0" w:color="auto"/>
        <w:bottom w:val="none" w:sz="0" w:space="0" w:color="auto"/>
        <w:right w:val="none" w:sz="0" w:space="0" w:color="auto"/>
      </w:divBdr>
    </w:div>
    <w:div w:id="1116752157">
      <w:bodyDiv w:val="1"/>
      <w:marLeft w:val="0"/>
      <w:marRight w:val="0"/>
      <w:marTop w:val="0"/>
      <w:marBottom w:val="0"/>
      <w:divBdr>
        <w:top w:val="none" w:sz="0" w:space="0" w:color="auto"/>
        <w:left w:val="none" w:sz="0" w:space="0" w:color="auto"/>
        <w:bottom w:val="none" w:sz="0" w:space="0" w:color="auto"/>
        <w:right w:val="none" w:sz="0" w:space="0" w:color="auto"/>
      </w:divBdr>
    </w:div>
    <w:div w:id="1147016512">
      <w:bodyDiv w:val="1"/>
      <w:marLeft w:val="0"/>
      <w:marRight w:val="0"/>
      <w:marTop w:val="0"/>
      <w:marBottom w:val="0"/>
      <w:divBdr>
        <w:top w:val="none" w:sz="0" w:space="0" w:color="auto"/>
        <w:left w:val="none" w:sz="0" w:space="0" w:color="auto"/>
        <w:bottom w:val="none" w:sz="0" w:space="0" w:color="auto"/>
        <w:right w:val="none" w:sz="0" w:space="0" w:color="auto"/>
      </w:divBdr>
    </w:div>
    <w:div w:id="1151872883">
      <w:bodyDiv w:val="1"/>
      <w:marLeft w:val="0"/>
      <w:marRight w:val="0"/>
      <w:marTop w:val="0"/>
      <w:marBottom w:val="0"/>
      <w:divBdr>
        <w:top w:val="none" w:sz="0" w:space="0" w:color="auto"/>
        <w:left w:val="none" w:sz="0" w:space="0" w:color="auto"/>
        <w:bottom w:val="none" w:sz="0" w:space="0" w:color="auto"/>
        <w:right w:val="none" w:sz="0" w:space="0" w:color="auto"/>
      </w:divBdr>
    </w:div>
    <w:div w:id="1218276330">
      <w:bodyDiv w:val="1"/>
      <w:marLeft w:val="0"/>
      <w:marRight w:val="0"/>
      <w:marTop w:val="0"/>
      <w:marBottom w:val="0"/>
      <w:divBdr>
        <w:top w:val="none" w:sz="0" w:space="0" w:color="auto"/>
        <w:left w:val="none" w:sz="0" w:space="0" w:color="auto"/>
        <w:bottom w:val="none" w:sz="0" w:space="0" w:color="auto"/>
        <w:right w:val="none" w:sz="0" w:space="0" w:color="auto"/>
      </w:divBdr>
    </w:div>
    <w:div w:id="1237014193">
      <w:bodyDiv w:val="1"/>
      <w:marLeft w:val="0"/>
      <w:marRight w:val="0"/>
      <w:marTop w:val="0"/>
      <w:marBottom w:val="0"/>
      <w:divBdr>
        <w:top w:val="none" w:sz="0" w:space="0" w:color="auto"/>
        <w:left w:val="none" w:sz="0" w:space="0" w:color="auto"/>
        <w:bottom w:val="none" w:sz="0" w:space="0" w:color="auto"/>
        <w:right w:val="none" w:sz="0" w:space="0" w:color="auto"/>
      </w:divBdr>
    </w:div>
    <w:div w:id="1258635893">
      <w:bodyDiv w:val="1"/>
      <w:marLeft w:val="0"/>
      <w:marRight w:val="0"/>
      <w:marTop w:val="0"/>
      <w:marBottom w:val="0"/>
      <w:divBdr>
        <w:top w:val="none" w:sz="0" w:space="0" w:color="auto"/>
        <w:left w:val="none" w:sz="0" w:space="0" w:color="auto"/>
        <w:bottom w:val="none" w:sz="0" w:space="0" w:color="auto"/>
        <w:right w:val="none" w:sz="0" w:space="0" w:color="auto"/>
      </w:divBdr>
    </w:div>
    <w:div w:id="1310935015">
      <w:bodyDiv w:val="1"/>
      <w:marLeft w:val="0"/>
      <w:marRight w:val="0"/>
      <w:marTop w:val="0"/>
      <w:marBottom w:val="0"/>
      <w:divBdr>
        <w:top w:val="none" w:sz="0" w:space="0" w:color="auto"/>
        <w:left w:val="none" w:sz="0" w:space="0" w:color="auto"/>
        <w:bottom w:val="none" w:sz="0" w:space="0" w:color="auto"/>
        <w:right w:val="none" w:sz="0" w:space="0" w:color="auto"/>
      </w:divBdr>
    </w:div>
    <w:div w:id="1325207382">
      <w:bodyDiv w:val="1"/>
      <w:marLeft w:val="0"/>
      <w:marRight w:val="0"/>
      <w:marTop w:val="0"/>
      <w:marBottom w:val="0"/>
      <w:divBdr>
        <w:top w:val="none" w:sz="0" w:space="0" w:color="auto"/>
        <w:left w:val="none" w:sz="0" w:space="0" w:color="auto"/>
        <w:bottom w:val="none" w:sz="0" w:space="0" w:color="auto"/>
        <w:right w:val="none" w:sz="0" w:space="0" w:color="auto"/>
      </w:divBdr>
    </w:div>
    <w:div w:id="1350713028">
      <w:bodyDiv w:val="1"/>
      <w:marLeft w:val="0"/>
      <w:marRight w:val="0"/>
      <w:marTop w:val="0"/>
      <w:marBottom w:val="0"/>
      <w:divBdr>
        <w:top w:val="none" w:sz="0" w:space="0" w:color="auto"/>
        <w:left w:val="none" w:sz="0" w:space="0" w:color="auto"/>
        <w:bottom w:val="none" w:sz="0" w:space="0" w:color="auto"/>
        <w:right w:val="none" w:sz="0" w:space="0" w:color="auto"/>
      </w:divBdr>
    </w:div>
    <w:div w:id="1357654971">
      <w:bodyDiv w:val="1"/>
      <w:marLeft w:val="0"/>
      <w:marRight w:val="0"/>
      <w:marTop w:val="0"/>
      <w:marBottom w:val="0"/>
      <w:divBdr>
        <w:top w:val="none" w:sz="0" w:space="0" w:color="auto"/>
        <w:left w:val="none" w:sz="0" w:space="0" w:color="auto"/>
        <w:bottom w:val="none" w:sz="0" w:space="0" w:color="auto"/>
        <w:right w:val="none" w:sz="0" w:space="0" w:color="auto"/>
      </w:divBdr>
    </w:div>
    <w:div w:id="1370110094">
      <w:bodyDiv w:val="1"/>
      <w:marLeft w:val="0"/>
      <w:marRight w:val="0"/>
      <w:marTop w:val="0"/>
      <w:marBottom w:val="0"/>
      <w:divBdr>
        <w:top w:val="none" w:sz="0" w:space="0" w:color="auto"/>
        <w:left w:val="none" w:sz="0" w:space="0" w:color="auto"/>
        <w:bottom w:val="none" w:sz="0" w:space="0" w:color="auto"/>
        <w:right w:val="none" w:sz="0" w:space="0" w:color="auto"/>
      </w:divBdr>
    </w:div>
    <w:div w:id="1372223558">
      <w:bodyDiv w:val="1"/>
      <w:marLeft w:val="0"/>
      <w:marRight w:val="0"/>
      <w:marTop w:val="0"/>
      <w:marBottom w:val="0"/>
      <w:divBdr>
        <w:top w:val="none" w:sz="0" w:space="0" w:color="auto"/>
        <w:left w:val="none" w:sz="0" w:space="0" w:color="auto"/>
        <w:bottom w:val="none" w:sz="0" w:space="0" w:color="auto"/>
        <w:right w:val="none" w:sz="0" w:space="0" w:color="auto"/>
      </w:divBdr>
    </w:div>
    <w:div w:id="1386682793">
      <w:bodyDiv w:val="1"/>
      <w:marLeft w:val="0"/>
      <w:marRight w:val="0"/>
      <w:marTop w:val="0"/>
      <w:marBottom w:val="0"/>
      <w:divBdr>
        <w:top w:val="none" w:sz="0" w:space="0" w:color="auto"/>
        <w:left w:val="none" w:sz="0" w:space="0" w:color="auto"/>
        <w:bottom w:val="none" w:sz="0" w:space="0" w:color="auto"/>
        <w:right w:val="none" w:sz="0" w:space="0" w:color="auto"/>
      </w:divBdr>
    </w:div>
    <w:div w:id="1588878335">
      <w:bodyDiv w:val="1"/>
      <w:marLeft w:val="0"/>
      <w:marRight w:val="0"/>
      <w:marTop w:val="0"/>
      <w:marBottom w:val="0"/>
      <w:divBdr>
        <w:top w:val="none" w:sz="0" w:space="0" w:color="auto"/>
        <w:left w:val="none" w:sz="0" w:space="0" w:color="auto"/>
        <w:bottom w:val="none" w:sz="0" w:space="0" w:color="auto"/>
        <w:right w:val="none" w:sz="0" w:space="0" w:color="auto"/>
      </w:divBdr>
    </w:div>
    <w:div w:id="1624652110">
      <w:bodyDiv w:val="1"/>
      <w:marLeft w:val="0"/>
      <w:marRight w:val="0"/>
      <w:marTop w:val="0"/>
      <w:marBottom w:val="0"/>
      <w:divBdr>
        <w:top w:val="none" w:sz="0" w:space="0" w:color="auto"/>
        <w:left w:val="none" w:sz="0" w:space="0" w:color="auto"/>
        <w:bottom w:val="none" w:sz="0" w:space="0" w:color="auto"/>
        <w:right w:val="none" w:sz="0" w:space="0" w:color="auto"/>
      </w:divBdr>
    </w:div>
    <w:div w:id="1640039991">
      <w:bodyDiv w:val="1"/>
      <w:marLeft w:val="0"/>
      <w:marRight w:val="0"/>
      <w:marTop w:val="0"/>
      <w:marBottom w:val="0"/>
      <w:divBdr>
        <w:top w:val="none" w:sz="0" w:space="0" w:color="auto"/>
        <w:left w:val="none" w:sz="0" w:space="0" w:color="auto"/>
        <w:bottom w:val="none" w:sz="0" w:space="0" w:color="auto"/>
        <w:right w:val="none" w:sz="0" w:space="0" w:color="auto"/>
      </w:divBdr>
    </w:div>
    <w:div w:id="1642929399">
      <w:bodyDiv w:val="1"/>
      <w:marLeft w:val="0"/>
      <w:marRight w:val="0"/>
      <w:marTop w:val="0"/>
      <w:marBottom w:val="0"/>
      <w:divBdr>
        <w:top w:val="none" w:sz="0" w:space="0" w:color="auto"/>
        <w:left w:val="none" w:sz="0" w:space="0" w:color="auto"/>
        <w:bottom w:val="none" w:sz="0" w:space="0" w:color="auto"/>
        <w:right w:val="none" w:sz="0" w:space="0" w:color="auto"/>
      </w:divBdr>
    </w:div>
    <w:div w:id="1658608381">
      <w:bodyDiv w:val="1"/>
      <w:marLeft w:val="0"/>
      <w:marRight w:val="0"/>
      <w:marTop w:val="0"/>
      <w:marBottom w:val="0"/>
      <w:divBdr>
        <w:top w:val="none" w:sz="0" w:space="0" w:color="auto"/>
        <w:left w:val="none" w:sz="0" w:space="0" w:color="auto"/>
        <w:bottom w:val="none" w:sz="0" w:space="0" w:color="auto"/>
        <w:right w:val="none" w:sz="0" w:space="0" w:color="auto"/>
      </w:divBdr>
    </w:div>
    <w:div w:id="1770655346">
      <w:bodyDiv w:val="1"/>
      <w:marLeft w:val="0"/>
      <w:marRight w:val="0"/>
      <w:marTop w:val="0"/>
      <w:marBottom w:val="0"/>
      <w:divBdr>
        <w:top w:val="none" w:sz="0" w:space="0" w:color="auto"/>
        <w:left w:val="none" w:sz="0" w:space="0" w:color="auto"/>
        <w:bottom w:val="none" w:sz="0" w:space="0" w:color="auto"/>
        <w:right w:val="none" w:sz="0" w:space="0" w:color="auto"/>
      </w:divBdr>
    </w:div>
    <w:div w:id="1858537654">
      <w:bodyDiv w:val="1"/>
      <w:marLeft w:val="0"/>
      <w:marRight w:val="0"/>
      <w:marTop w:val="0"/>
      <w:marBottom w:val="0"/>
      <w:divBdr>
        <w:top w:val="none" w:sz="0" w:space="0" w:color="auto"/>
        <w:left w:val="none" w:sz="0" w:space="0" w:color="auto"/>
        <w:bottom w:val="none" w:sz="0" w:space="0" w:color="auto"/>
        <w:right w:val="none" w:sz="0" w:space="0" w:color="auto"/>
      </w:divBdr>
    </w:div>
    <w:div w:id="1884364077">
      <w:bodyDiv w:val="1"/>
      <w:marLeft w:val="0"/>
      <w:marRight w:val="0"/>
      <w:marTop w:val="0"/>
      <w:marBottom w:val="0"/>
      <w:divBdr>
        <w:top w:val="none" w:sz="0" w:space="0" w:color="auto"/>
        <w:left w:val="none" w:sz="0" w:space="0" w:color="auto"/>
        <w:bottom w:val="none" w:sz="0" w:space="0" w:color="auto"/>
        <w:right w:val="none" w:sz="0" w:space="0" w:color="auto"/>
      </w:divBdr>
    </w:div>
    <w:div w:id="1934820586">
      <w:bodyDiv w:val="1"/>
      <w:marLeft w:val="0"/>
      <w:marRight w:val="0"/>
      <w:marTop w:val="0"/>
      <w:marBottom w:val="0"/>
      <w:divBdr>
        <w:top w:val="none" w:sz="0" w:space="0" w:color="auto"/>
        <w:left w:val="none" w:sz="0" w:space="0" w:color="auto"/>
        <w:bottom w:val="none" w:sz="0" w:space="0" w:color="auto"/>
        <w:right w:val="none" w:sz="0" w:space="0" w:color="auto"/>
      </w:divBdr>
    </w:div>
    <w:div w:id="1967542130">
      <w:bodyDiv w:val="1"/>
      <w:marLeft w:val="0"/>
      <w:marRight w:val="0"/>
      <w:marTop w:val="0"/>
      <w:marBottom w:val="0"/>
      <w:divBdr>
        <w:top w:val="none" w:sz="0" w:space="0" w:color="auto"/>
        <w:left w:val="none" w:sz="0" w:space="0" w:color="auto"/>
        <w:bottom w:val="none" w:sz="0" w:space="0" w:color="auto"/>
        <w:right w:val="none" w:sz="0" w:space="0" w:color="auto"/>
      </w:divBdr>
    </w:div>
    <w:div w:id="21222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file/d/1Cbf5-nn8W5NPp9cnPAML1PzFLI5SqDzj/view?usp=shar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Project%20scope%20report%20(Business%20Blue%20desig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4B22DDABC34361AF642A7081541BFF"/>
        <w:category>
          <w:name w:val="General"/>
          <w:gallery w:val="placeholder"/>
        </w:category>
        <w:types>
          <w:type w:val="bbPlcHdr"/>
        </w:types>
        <w:behaviors>
          <w:behavior w:val="content"/>
        </w:behaviors>
        <w:guid w:val="{585E4519-9393-4AE4-8BCF-77C09AA6B426}"/>
      </w:docPartPr>
      <w:docPartBody>
        <w:p w:rsidR="00295908" w:rsidRDefault="00BD0340" w:rsidP="00BD0340">
          <w:pPr>
            <w:pStyle w:val="FA4B22DDABC34361AF642A7081541BFF"/>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ProximaNova-Bold">
    <w:altName w:val="Calibri"/>
    <w:panose1 w:val="00000000000000000000"/>
    <w:charset w:val="00"/>
    <w:family w:val="auto"/>
    <w:notTrueType/>
    <w:pitch w:val="default"/>
    <w:sig w:usb0="00000003" w:usb1="00000000" w:usb2="00000000" w:usb3="00000000" w:csb0="00000001" w:csb1="00000000"/>
  </w:font>
  <w:font w:name="JetBrains 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340"/>
    <w:rsid w:val="0004099F"/>
    <w:rsid w:val="000D3277"/>
    <w:rsid w:val="00280F6B"/>
    <w:rsid w:val="00295908"/>
    <w:rsid w:val="002A3D65"/>
    <w:rsid w:val="00320537"/>
    <w:rsid w:val="004B6193"/>
    <w:rsid w:val="005252E1"/>
    <w:rsid w:val="00743D1D"/>
    <w:rsid w:val="00883319"/>
    <w:rsid w:val="00A52045"/>
    <w:rsid w:val="00BD0340"/>
    <w:rsid w:val="00CB2342"/>
    <w:rsid w:val="00DC1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3A15D0763D4AB1BC256C6D4D0FE14A">
    <w:name w:val="0B3A15D0763D4AB1BC256C6D4D0FE14A"/>
  </w:style>
  <w:style w:type="paragraph" w:customStyle="1" w:styleId="1BCA3A1D6C344A8498157BEE45AB0047">
    <w:name w:val="1BCA3A1D6C344A8498157BEE45AB0047"/>
  </w:style>
  <w:style w:type="paragraph" w:customStyle="1" w:styleId="EBC4EC51C2FF46AA8B18FBA5BEAC70FF">
    <w:name w:val="EBC4EC51C2FF46AA8B18FBA5BEAC70FF"/>
  </w:style>
  <w:style w:type="paragraph" w:customStyle="1" w:styleId="56F6AA6A06AB4E55948204F2B5C631CE">
    <w:name w:val="56F6AA6A06AB4E55948204F2B5C631CE"/>
  </w:style>
  <w:style w:type="paragraph" w:customStyle="1" w:styleId="AB9BBBFF1E9D48C0A84B9067A4B611B8">
    <w:name w:val="AB9BBBFF1E9D48C0A84B9067A4B611B8"/>
  </w:style>
  <w:style w:type="paragraph" w:customStyle="1" w:styleId="22E6CFB990F844F9AC27751AFCBEC847">
    <w:name w:val="22E6CFB990F844F9AC27751AFCBEC847"/>
  </w:style>
  <w:style w:type="paragraph" w:customStyle="1" w:styleId="A36483F87A37464CBE80D3B1B11996B3">
    <w:name w:val="A36483F87A37464CBE80D3B1B11996B3"/>
  </w:style>
  <w:style w:type="paragraph" w:customStyle="1" w:styleId="F8B8BB8EA89E41A0AFEA53BCE14A8639">
    <w:name w:val="F8B8BB8EA89E41A0AFEA53BCE14A8639"/>
  </w:style>
  <w:style w:type="paragraph" w:customStyle="1" w:styleId="2834413B997B4E91A686E4E6724EF2A9">
    <w:name w:val="2834413B997B4E91A686E4E6724EF2A9"/>
  </w:style>
  <w:style w:type="paragraph" w:customStyle="1" w:styleId="A68DFE5976D84521905CD173F3EF3B86">
    <w:name w:val="A68DFE5976D84521905CD173F3EF3B86"/>
  </w:style>
  <w:style w:type="paragraph" w:customStyle="1" w:styleId="CD8A92F3781A43FA8479B3A80ACAF12A">
    <w:name w:val="CD8A92F3781A43FA8479B3A80ACAF12A"/>
  </w:style>
  <w:style w:type="paragraph" w:customStyle="1" w:styleId="F4AEA64489F945A787636FEF9C99ECC3">
    <w:name w:val="F4AEA64489F945A787636FEF9C99ECC3"/>
  </w:style>
  <w:style w:type="paragraph" w:customStyle="1" w:styleId="7A5D3B1CF9364FF0831A2800136CE626">
    <w:name w:val="7A5D3B1CF9364FF0831A2800136CE626"/>
  </w:style>
  <w:style w:type="paragraph" w:customStyle="1" w:styleId="7942DA2476C9460295970EFE4106E754">
    <w:name w:val="7942DA2476C9460295970EFE4106E754"/>
  </w:style>
  <w:style w:type="paragraph" w:customStyle="1" w:styleId="756575364D1A4E68B4624FE7D4483D72">
    <w:name w:val="756575364D1A4E68B4624FE7D4483D72"/>
  </w:style>
  <w:style w:type="paragraph" w:customStyle="1" w:styleId="28C9615035704FFC8BF5B55D0104CFE3">
    <w:name w:val="28C9615035704FFC8BF5B55D0104CFE3"/>
  </w:style>
  <w:style w:type="paragraph" w:customStyle="1" w:styleId="385DA4D675D74455B7061CB876CCDE6E">
    <w:name w:val="385DA4D675D74455B7061CB876CCDE6E"/>
  </w:style>
  <w:style w:type="paragraph" w:customStyle="1" w:styleId="26004C4259454297AB31EEFB4E48708A">
    <w:name w:val="26004C4259454297AB31EEFB4E48708A"/>
  </w:style>
  <w:style w:type="paragraph" w:customStyle="1" w:styleId="92A070139F914F078E71E829966A202B">
    <w:name w:val="92A070139F914F078E71E829966A202B"/>
  </w:style>
  <w:style w:type="paragraph" w:customStyle="1" w:styleId="CC6CA3AB5D494294899CD622A0D7C263">
    <w:name w:val="CC6CA3AB5D494294899CD622A0D7C263"/>
  </w:style>
  <w:style w:type="paragraph" w:customStyle="1" w:styleId="A30BA1714BEA41BB904B0E86049BF89C">
    <w:name w:val="A30BA1714BEA41BB904B0E86049BF89C"/>
  </w:style>
  <w:style w:type="paragraph" w:customStyle="1" w:styleId="9E6F02C9FBA948BA9B577887CB569DDD">
    <w:name w:val="9E6F02C9FBA948BA9B577887CB569DDD"/>
  </w:style>
  <w:style w:type="paragraph" w:customStyle="1" w:styleId="C855A1582336447BAB0C37A7316D6D09">
    <w:name w:val="C855A1582336447BAB0C37A7316D6D09"/>
  </w:style>
  <w:style w:type="paragraph" w:customStyle="1" w:styleId="9AC7DD9F777A475F8DCAE7D1DF948D23">
    <w:name w:val="9AC7DD9F777A475F8DCAE7D1DF948D23"/>
  </w:style>
  <w:style w:type="paragraph" w:customStyle="1" w:styleId="18DF6604AF084A899417C17CE7147834">
    <w:name w:val="18DF6604AF084A899417C17CE7147834"/>
  </w:style>
  <w:style w:type="paragraph" w:customStyle="1" w:styleId="12C858B75562461E81C10C4B0FD5E543">
    <w:name w:val="12C858B75562461E81C10C4B0FD5E543"/>
  </w:style>
  <w:style w:type="paragraph" w:customStyle="1" w:styleId="4284BCD259274FC88597AC5297B1C517">
    <w:name w:val="4284BCD259274FC88597AC5297B1C517"/>
  </w:style>
  <w:style w:type="paragraph" w:customStyle="1" w:styleId="4BAD4AD5012441769B7CF706932F3A54">
    <w:name w:val="4BAD4AD5012441769B7CF706932F3A54"/>
  </w:style>
  <w:style w:type="paragraph" w:customStyle="1" w:styleId="B41872444C6947089220D7E9BD309067">
    <w:name w:val="B41872444C6947089220D7E9BD309067"/>
  </w:style>
  <w:style w:type="paragraph" w:customStyle="1" w:styleId="B2232236E8C24A259351E1A340542877">
    <w:name w:val="B2232236E8C24A259351E1A340542877"/>
  </w:style>
  <w:style w:type="paragraph" w:customStyle="1" w:styleId="A9B576419AD54D70B4BC11E6146F9F7C">
    <w:name w:val="A9B576419AD54D70B4BC11E6146F9F7C"/>
  </w:style>
  <w:style w:type="paragraph" w:customStyle="1" w:styleId="39304F7DD5B64DB389C4ED9AFE4D0480">
    <w:name w:val="39304F7DD5B64DB389C4ED9AFE4D0480"/>
  </w:style>
  <w:style w:type="paragraph" w:customStyle="1" w:styleId="E3EE01D5A3EB42DDA2782EA1F7089FE8">
    <w:name w:val="E3EE01D5A3EB42DDA2782EA1F7089FE8"/>
  </w:style>
  <w:style w:type="paragraph" w:customStyle="1" w:styleId="C1DB5116DAD747F897053EE38FE26ECF">
    <w:name w:val="C1DB5116DAD747F897053EE38FE26ECF"/>
  </w:style>
  <w:style w:type="paragraph" w:customStyle="1" w:styleId="78B88937DFF94B2DAC29D2E346C442F0">
    <w:name w:val="78B88937DFF94B2DAC29D2E346C442F0"/>
  </w:style>
  <w:style w:type="paragraph" w:customStyle="1" w:styleId="C7E89630AAE240E69898F807D73105C5">
    <w:name w:val="C7E89630AAE240E69898F807D73105C5"/>
  </w:style>
  <w:style w:type="paragraph" w:customStyle="1" w:styleId="9309DE68DC014F3CB181EC3EE35EBAD6">
    <w:name w:val="9309DE68DC014F3CB181EC3EE35EBAD6"/>
  </w:style>
  <w:style w:type="paragraph" w:customStyle="1" w:styleId="9A80770D33A246B383482B87B26AD0BB">
    <w:name w:val="9A80770D33A246B383482B87B26AD0BB"/>
  </w:style>
  <w:style w:type="paragraph" w:customStyle="1" w:styleId="529E2A3162454A879ADECC02D7FE222F">
    <w:name w:val="529E2A3162454A879ADECC02D7FE222F"/>
    <w:rsid w:val="00BD0340"/>
  </w:style>
  <w:style w:type="paragraph" w:customStyle="1" w:styleId="94B68A3FC5244C2F9A2BDC7A11CDA378">
    <w:name w:val="94B68A3FC5244C2F9A2BDC7A11CDA378"/>
    <w:rsid w:val="00BD0340"/>
  </w:style>
  <w:style w:type="paragraph" w:customStyle="1" w:styleId="089C3E65E5844E7B9C9BC512837E9269">
    <w:name w:val="089C3E65E5844E7B9C9BC512837E9269"/>
    <w:rsid w:val="00BD0340"/>
  </w:style>
  <w:style w:type="paragraph" w:customStyle="1" w:styleId="5738B0BC1F19471B8FA732B58CC689D9">
    <w:name w:val="5738B0BC1F19471B8FA732B58CC689D9"/>
    <w:rsid w:val="00BD0340"/>
  </w:style>
  <w:style w:type="paragraph" w:customStyle="1" w:styleId="5BF0DF0FCD6744CEB1A3159E9534158B">
    <w:name w:val="5BF0DF0FCD6744CEB1A3159E9534158B"/>
    <w:rsid w:val="00BD0340"/>
  </w:style>
  <w:style w:type="paragraph" w:customStyle="1" w:styleId="7531177F85C94DEDA78F28A91D383F55">
    <w:name w:val="7531177F85C94DEDA78F28A91D383F55"/>
    <w:rsid w:val="00BD0340"/>
  </w:style>
  <w:style w:type="paragraph" w:customStyle="1" w:styleId="FA4B22DDABC34361AF642A7081541BFF">
    <w:name w:val="FA4B22DDABC34361AF642A7081541BFF"/>
    <w:rsid w:val="00BD0340"/>
  </w:style>
  <w:style w:type="paragraph" w:customStyle="1" w:styleId="511CD72D431E43599AB098E9B1A47A5D">
    <w:name w:val="511CD72D431E43599AB098E9B1A47A5D"/>
    <w:rsid w:val="00BD0340"/>
  </w:style>
  <w:style w:type="paragraph" w:customStyle="1" w:styleId="B6E39364C1074F7D86B9E79BCE4F15B0">
    <w:name w:val="B6E39364C1074F7D86B9E79BCE4F15B0"/>
    <w:rsid w:val="00BD0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design)(2).dotx</Template>
  <TotalTime>890</TotalTime>
  <Pages>20</Pages>
  <Words>3783</Words>
  <Characters>21568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michael said</cp:lastModifiedBy>
  <cp:revision>25</cp:revision>
  <dcterms:created xsi:type="dcterms:W3CDTF">2020-03-26T10:15:00Z</dcterms:created>
  <dcterms:modified xsi:type="dcterms:W3CDTF">2020-04-27T18:53:00Z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